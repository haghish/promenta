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47e51" w14:textId="3c47e51">
      <w:pPr>
        <w:pStyle w:val="Heading1"/>
        <w15:collapsed w:val="false"/>
      </w:pPr>
      <w:r>
        <w:t/>
      </w:r>
      <w:r>
        <w:t xml:space="preserve"/>
      </w:r>
      <w:r>
        <w:t xml:space="preserve">Handling </w:t>
      </w:r>
      <w:r>
        <w:t xml:space="preserve">gaps </w:t>
      </w:r>
      <w:r>
        <w:t xml:space="preserve">in </w:t>
      </w:r>
      <w:r>
        <w:t xml:space="preserve">time </w:t>
      </w:r>
      <w:r>
        <w:t xml:space="preserve">series </w:t>
      </w:r>
      <w:r>
        <w:t xml:space="preserve">using </w:t>
      </w:r>
      <w:r>
        <w:t xml:space="preserve">business </w:t>
      </w:r>
      <w:r>
        <w:t xml:space="preserve">calendars </w:t>
      </w:r>
    </w:p>
    <w:p>
      <w:r>
        <w:t/>
      </w:r>
      <w:r>
        <w:t xml:space="preserve">Author: </w:t>
      </w:r>
      <w:r>
        <w:t xml:space="preserve">Ashish </w:t>
      </w:r>
      <w:r>
        <w:t xml:space="preserve">Rajbhandari, </w:t>
      </w:r>
      <w:r>
        <w:t xml:space="preserve">Senior </w:t>
      </w:r>
      <w:r>
        <w:t xml:space="preserve">Econometrician </w:t>
      </w:r>
    </w:p>
    <w:p>
      <w:r>
        <w:t/>
      </w:r>
      <w:r>
        <w:t xml:space="preserve">https://blog.stata.com/2016/02/04/handling-gaps-in-time-series-using-business-calendars/ </w:t>
      </w:r>
    </w:p>
    <w:p>
      <w:r>
        <w:t/>
      </w:r>
      <w:r>
        <w:t xml:space="preserve">This </w:t>
      </w:r>
      <w:r>
        <w:t xml:space="preserve">is </w:t>
      </w:r>
      <w:r>
        <w:t xml:space="preserve">a </w:t>
      </w:r>
      <w:r>
        <w:t xml:space="preserve">replication </w:t>
      </w:r>
      <w:r>
        <w:t xml:space="preserve">of </w:t>
      </w:r>
      <w:r>
        <w:t xml:space="preserve">a </w:t>
      </w:r>
      <w:r>
        <w:t xml:space="preserve">post </w:t>
      </w:r>
      <w:r>
        <w:t xml:space="preserve">from </w:t>
      </w:r>
      <w:r>
        <w:t xml:space="preserve">Stata </w:t>
      </w:r>
      <w:r>
        <w:t xml:space="preserve">blog </w:t>
      </w:r>
      <w:r>
        <w:t xml:space="preserve">to </w:t>
      </w:r>
      <w:r>
        <w:t xml:space="preserve">test </w:t>
      </w:r>
      <w:r>
        <w:t xml:space="preserve">MarkDoc </w:t>
      </w:r>
      <w:r>
        <w:t xml:space="preserve">package </w:t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Time-series </w:t>
      </w:r>
      <w:r>
        <w:t xml:space="preserve">data, </w:t>
      </w:r>
      <w:r>
        <w:t xml:space="preserve">such </w:t>
      </w:r>
      <w:r>
        <w:t xml:space="preserve">as </w:t>
      </w:r>
      <w:r>
        <w:t xml:space="preserve">financial </w:t>
      </w:r>
      <w:r>
        <w:t xml:space="preserve">data, </w:t>
      </w:r>
      <w:r>
        <w:t xml:space="preserve">often </w:t>
      </w:r>
      <w:r>
        <w:t xml:space="preserve">have </w:t>
      </w:r>
      <w:r>
        <w:t xml:space="preserve">known </w:t>
      </w:r>
      <w:r>
        <w:t xml:space="preserve">gaps </w:t>
      </w:r>
      <w:r>
        <w:t xml:space="preserve">because </w:t>
      </w:r>
      <w:r>
        <w:t xml:space="preserve">there </w:t>
      </w:r>
      <w:r>
        <w:t xml:space="preserve">are </w:t>
      </w:r>
      <w:r>
        <w:t xml:space="preserve">no </w:t>
      </w:r>
      <w:r>
        <w:t xml:space="preserve">observations </w:t>
      </w:r>
      <w:r>
        <w:t xml:space="preserve">on </w:t>
      </w:r>
      <w:r>
        <w:t xml:space="preserve">days </w:t>
      </w:r>
      <w:r>
        <w:t xml:space="preserve">such </w:t>
      </w:r>
      <w:r>
        <w:t xml:space="preserve">as </w:t>
      </w:r>
      <w:r>
        <w:t xml:space="preserve">weekends </w:t>
      </w:r>
      <w:r>
        <w:t xml:space="preserve">or </w:t>
      </w:r>
      <w:r>
        <w:t xml:space="preserve">holidays. </w:t>
      </w:r>
      <w:r>
        <w:t xml:space="preserve">Using </w:t>
      </w:r>
      <w:r>
        <w:t xml:space="preserve">regular </w:t>
      </w:r>
      <w:r>
        <w:t xml:space="preserve">Stata </w:t>
      </w:r>
      <w:r>
        <w:t xml:space="preserve">datetime </w:t>
      </w:r>
      <w:r>
        <w:t xml:space="preserve">formats </w:t>
      </w:r>
      <w:r>
        <w:t xml:space="preserve">with </w:t>
      </w:r>
      <w:r>
        <w:t xml:space="preserve">time-series </w:t>
      </w:r>
      <w:r>
        <w:t xml:space="preserve">data </w:t>
      </w:r>
      <w:r>
        <w:t xml:space="preserve">that </w:t>
      </w:r>
      <w:r>
        <w:t xml:space="preserve">have </w:t>
      </w:r>
      <w:r>
        <w:t xml:space="preserve">gaps </w:t>
      </w:r>
      <w:r>
        <w:t xml:space="preserve">can </w:t>
      </w:r>
      <w:r>
        <w:t xml:space="preserve">result </w:t>
      </w:r>
      <w:r>
        <w:t xml:space="preserve">in </w:t>
      </w:r>
      <w:r>
        <w:t xml:space="preserve">misleading </w:t>
      </w:r>
      <w:r>
        <w:t xml:space="preserve">analysis. </w:t>
      </w:r>
      <w:r>
        <w:t xml:space="preserve">Rather </w:t>
      </w:r>
      <w:r>
        <w:t xml:space="preserve">than </w:t>
      </w:r>
      <w:r>
        <w:t xml:space="preserve">treating </w:t>
      </w:r>
      <w:r>
        <w:t xml:space="preserve">these </w:t>
      </w:r>
      <w:r>
        <w:t xml:space="preserve">gaps </w:t>
      </w:r>
      <w:r>
        <w:t xml:space="preserve">as </w:t>
      </w:r>
      <w:r>
        <w:t xml:space="preserve">missing </w:t>
      </w:r>
      <w:r>
        <w:t xml:space="preserve">values, </w:t>
      </w:r>
      <w:r>
        <w:t xml:space="preserve">we </w:t>
      </w:r>
      <w:r>
        <w:t xml:space="preserve">should </w:t>
      </w:r>
      <w:r>
        <w:t xml:space="preserve">adjust </w:t>
      </w:r>
      <w:r>
        <w:t xml:space="preserve">our </w:t>
      </w:r>
      <w:r>
        <w:t xml:space="preserve">calculations </w:t>
      </w:r>
      <w:r>
        <w:t xml:space="preserve">appropriately. </w:t>
      </w:r>
      <w:r>
        <w:t xml:space="preserve">I </w:t>
      </w:r>
      <w:r>
        <w:t xml:space="preserve">illustrate </w:t>
      </w:r>
      <w:r>
        <w:t xml:space="preserve">a </w:t>
      </w:r>
      <w:r>
        <w:t xml:space="preserve">convenient </w:t>
      </w:r>
      <w:r>
        <w:t xml:space="preserve">way </w:t>
      </w:r>
      <w:r>
        <w:t xml:space="preserve">to </w:t>
      </w:r>
      <w:r>
        <w:t xml:space="preserve">work </w:t>
      </w:r>
      <w:r>
        <w:t xml:space="preserve">with </w:t>
      </w:r>
      <w:r>
        <w:t xml:space="preserve">irregularly </w:t>
      </w:r>
      <w:r>
        <w:t xml:space="preserve">spaced </w:t>
      </w:r>
      <w:r>
        <w:t xml:space="preserve">dates </w:t>
      </w:r>
      <w:r>
        <w:t xml:space="preserve">by </w:t>
      </w:r>
      <w:r>
        <w:t xml:space="preserve">using </w:t>
      </w:r>
      <w:r>
        <w:t xml:space="preserve">Stata’s </w:t>
      </w:r>
      <w:r>
        <w:t xml:space="preserve">business </w:t>
      </w:r>
      <w:r>
        <w:t xml:space="preserve">calendars. </w:t>
      </w:r>
    </w:p>
    <w:p>
      <w:r>
        <w:t/>
      </w:r>
      <w:r>
        <w:t xml:space="preserve">In </w:t>
      </w:r>
      <w:r>
        <w:t xml:space="preserve">nasdaq.dta, </w:t>
      </w:r>
      <w:r>
        <w:t xml:space="preserve">I </w:t>
      </w:r>
      <w:r>
        <w:t xml:space="preserve">have </w:t>
      </w:r>
      <w:r>
        <w:t xml:space="preserve">daily </w:t>
      </w:r>
      <w:r>
        <w:t xml:space="preserve">data </w:t>
      </w:r>
      <w:r>
        <w:t xml:space="preserve">on </w:t>
      </w:r>
      <w:r>
        <w:t xml:space="preserve">the </w:t>
      </w:r>
      <w:r>
        <w:t xml:space="preserve">NASDAQ </w:t>
      </w:r>
      <w:r>
        <w:t xml:space="preserve">index </w:t>
      </w:r>
      <w:r>
        <w:t xml:space="preserve">from </w:t>
      </w:r>
      <w:r>
        <w:t xml:space="preserve">February </w:t>
      </w:r>
      <w:r>
        <w:t xml:space="preserve">5, </w:t>
      </w:r>
      <w:r>
        <w:t xml:space="preserve">1971 </w:t>
      </w:r>
      <w:r>
        <w:t xml:space="preserve">to </w:t>
      </w:r>
      <w:r>
        <w:t xml:space="preserve">March </w:t>
      </w:r>
      <w:r>
        <w:t xml:space="preserve">23, </w:t>
      </w:r>
      <w:r>
        <w:t xml:space="preserve">2015 </w:t>
      </w:r>
      <w:r>
        <w:t xml:space="preserve">that </w:t>
      </w:r>
      <w:r>
        <w:t xml:space="preserve">I </w:t>
      </w:r>
      <w:r>
        <w:t xml:space="preserve">downloaded </w:t>
      </w:r>
      <w:r>
        <w:t xml:space="preserve">from </w:t>
      </w:r>
      <w:r>
        <w:t xml:space="preserve">the </w:t>
      </w:r>
      <w:r>
        <w:t xml:space="preserve">St. </w:t>
      </w:r>
      <w:r>
        <w:t xml:space="preserve">Louis </w:t>
      </w:r>
      <w:r>
        <w:t xml:space="preserve">Federal </w:t>
      </w:r>
      <w:r>
        <w:t xml:space="preserve">Reserve </w:t>
      </w:r>
      <w:r>
        <w:t xml:space="preserve">Economic </w:t>
      </w:r>
      <w:r>
        <w:t xml:space="preserve">Database </w:t>
      </w:r>
      <w:r>
        <w:t xml:space="preserve">(FRED). </w:t>
      </w:r>
    </w:p>
    <w:p>
      <w:pPr>
        <w:pStyle w:val="Heading2"/>
      </w:pPr>
      <w:r>
        <w:t/>
      </w:r>
      <w:r>
        <w:t xml:space="preserve"/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use http://www.stata.com/data/nasdaq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describe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Contains data from http://www.stata.com/data/nasdaq.dta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obs:        11,132                         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vars:             2                          29 Jan 2016 16:21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size:       155,848                         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-----------------------------------------------------------------------------------------------------------------------------------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     storage   display    value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variable name   type    format     label      variable label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-----------------------------------------------------------------------------------------------------------------------------------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date            str10   %10s                  Daily date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index           float   %9.0g                 NASDAQ Composite Index (1971=100)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-----------------------------------------------------------------------------------------------------------------------------------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Sorted by: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date </w:t>
      </w:r>
      <w:r>
        <w:t xml:space="preserve">is </w:t>
      </w:r>
      <w:r>
        <w:t xml:space="preserve">the </w:t>
      </w:r>
      <w:r>
        <w:t xml:space="preserve">time </w:t>
      </w:r>
      <w:r>
        <w:t xml:space="preserve">variable </w:t>
      </w:r>
      <w:r>
        <w:t xml:space="preserve">in </w:t>
      </w:r>
      <w:r>
        <w:t xml:space="preserve">our </w:t>
      </w:r>
      <w:r>
        <w:t xml:space="preserve">data, </w:t>
      </w:r>
      <w:r>
        <w:t xml:space="preserve">which </w:t>
      </w:r>
      <w:r>
        <w:t xml:space="preserve">is </w:t>
      </w:r>
      <w:r>
        <w:t xml:space="preserve">a </w:t>
      </w:r>
      <w:r>
        <w:t xml:space="preserve">string </w:t>
      </w:r>
      <w:r>
        <w:t xml:space="preserve">format </w:t>
      </w:r>
      <w:r>
        <w:t xml:space="preserve">ordered </w:t>
      </w:r>
      <w:r>
        <w:t xml:space="preserve">as </w:t>
      </w:r>
      <w:r>
        <w:t xml:space="preserve">year, </w:t>
      </w:r>
      <w:r>
        <w:t xml:space="preserve">month, </w:t>
      </w:r>
      <w:r>
        <w:t xml:space="preserve">and </w:t>
      </w:r>
      <w:r>
        <w:t xml:space="preserve">day. </w:t>
      </w:r>
      <w:r>
        <w:t xml:space="preserve">I </w:t>
      </w:r>
      <w:r>
        <w:t xml:space="preserve">use </w:t>
      </w:r>
      <w:r>
        <w:t xml:space="preserve">the </w:t>
      </w:r>
      <w:r>
        <w:rPr>
          <w:b w:val="true"/>
        </w:rPr>
        <w:t xml:space="preserve">date() </w:t>
      </w:r>
      <w:r>
        <w:t xml:space="preserve">function </w:t>
      </w:r>
      <w:r>
        <w:t xml:space="preserve">to </w:t>
      </w:r>
      <w:r>
        <w:t xml:space="preserve">convert </w:t>
      </w:r>
      <w:r>
        <w:t xml:space="preserve">the </w:t>
      </w:r>
      <w:r>
        <w:t xml:space="preserve">string </w:t>
      </w:r>
      <w:r>
        <w:t xml:space="preserve">daily </w:t>
      </w:r>
      <w:r>
        <w:t xml:space="preserve">date </w:t>
      </w:r>
      <w:r>
        <w:t xml:space="preserve">to </w:t>
      </w:r>
      <w:r>
        <w:t xml:space="preserve">a </w:t>
      </w:r>
      <w:r>
        <w:t xml:space="preserve">Stata </w:t>
      </w:r>
      <w:r>
        <w:t xml:space="preserve">numeric </w:t>
      </w:r>
      <w:r>
        <w:t xml:space="preserve">date </w:t>
      </w:r>
      <w:r>
        <w:t xml:space="preserve">and </w:t>
      </w:r>
      <w:r>
        <w:t xml:space="preserve">store </w:t>
      </w:r>
      <w:r>
        <w:t xml:space="preserve">the </w:t>
      </w:r>
      <w:r>
        <w:t xml:space="preserve">values </w:t>
      </w:r>
      <w:r>
        <w:t xml:space="preserve">in </w:t>
      </w:r>
      <w:r>
        <w:t xml:space="preserve">mydate. </w:t>
      </w:r>
      <w:r>
        <w:t xml:space="preserve">To </w:t>
      </w:r>
      <w:r>
        <w:t xml:space="preserve">find </w:t>
      </w:r>
      <w:r>
        <w:t xml:space="preserve">out </w:t>
      </w:r>
      <w:r>
        <w:t xml:space="preserve">more </w:t>
      </w:r>
      <w:r>
        <w:t xml:space="preserve">about </w:t>
      </w:r>
      <w:r>
        <w:t xml:space="preserve">converting </w:t>
      </w:r>
      <w:r>
        <w:t xml:space="preserve">string </w:t>
      </w:r>
      <w:r>
        <w:t xml:space="preserve">dates </w:t>
      </w:r>
      <w:r>
        <w:t xml:space="preserve">to </w:t>
      </w:r>
      <w:r>
        <w:t xml:space="preserve">numeric, </w:t>
      </w:r>
      <w:r>
        <w:t xml:space="preserve">you </w:t>
      </w:r>
      <w:r>
        <w:t xml:space="preserve">can </w:t>
      </w:r>
      <w:r>
        <w:t xml:space="preserve">read </w:t>
      </w:r>
      <w:r>
        <w:t xml:space="preserve">A </w:t>
      </w:r>
      <w:r>
        <w:t xml:space="preserve">tour </w:t>
      </w:r>
      <w:r>
        <w:t xml:space="preserve">of </w:t>
      </w:r>
      <w:r>
        <w:t xml:space="preserve">datetime </w:t>
      </w:r>
      <w:r>
        <w:t xml:space="preserve">in </w:t>
      </w:r>
      <w:r>
        <w:t xml:space="preserve">Stata.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generate mydate = date(date,"YMD")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format %td mydate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I </w:t>
      </w:r>
      <w:r>
        <w:t xml:space="preserve">tsset </w:t>
      </w:r>
      <w:r>
        <w:t xml:space="preserve">these </w:t>
      </w:r>
      <w:r>
        <w:t xml:space="preserve">data </w:t>
      </w:r>
      <w:r>
        <w:t xml:space="preserve">with </w:t>
      </w:r>
      <w:r>
        <w:t xml:space="preserve">mydate </w:t>
      </w:r>
      <w:r>
        <w:t xml:space="preserve">as </w:t>
      </w:r>
      <w:r>
        <w:t xml:space="preserve">the </w:t>
      </w:r>
      <w:r>
        <w:t xml:space="preserve">time </w:t>
      </w:r>
      <w:r>
        <w:t xml:space="preserve">variable </w:t>
      </w:r>
      <w:r>
        <w:t xml:space="preserve">and </w:t>
      </w:r>
      <w:r>
        <w:t xml:space="preserve">then </w:t>
      </w:r>
      <w:r>
        <w:t xml:space="preserve">list </w:t>
      </w:r>
      <w:r>
        <w:t xml:space="preserve">the </w:t>
      </w:r>
      <w:r>
        <w:t xml:space="preserve">first </w:t>
      </w:r>
      <w:r>
        <w:t xml:space="preserve">five </w:t>
      </w:r>
      <w:r>
        <w:t xml:space="preserve">observations, </w:t>
      </w:r>
      <w:r>
        <w:t xml:space="preserve">along </w:t>
      </w:r>
      <w:r>
        <w:t xml:space="preserve">with </w:t>
      </w:r>
      <w:r>
        <w:t xml:space="preserve">the </w:t>
      </w:r>
      <w:r>
        <w:t xml:space="preserve">first </w:t>
      </w:r>
      <w:r>
        <w:t xml:space="preserve">lag </w:t>
      </w:r>
      <w:r>
        <w:t xml:space="preserve">of </w:t>
      </w:r>
      <w:r>
        <w:t xml:space="preserve">index.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tsset mydate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time variable:  mydate, 05feb1971 to 23mar2015, but with gaps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       delta:  1 day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list date mydate index l.index in 1/5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                      L.|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date      mydate    index    index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1. | 1971-02-05   05feb1971      100        .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2. | 1971-02-08   08feb1971   100.84        .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3. | 1971-02-09   09feb1971   100.76   100.84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4. | 1971-02-10   10feb1971   100.69   100.76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5. | 1971-02-11   11feb1971   101.45   100.69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The </w:t>
      </w:r>
      <w:r>
        <w:t xml:space="preserve">first </w:t>
      </w:r>
      <w:r>
        <w:t xml:space="preserve">observation </w:t>
      </w:r>
      <w:r>
        <w:t xml:space="preserve">on </w:t>
      </w:r>
      <w:r>
        <w:t xml:space="preserve">l.index </w:t>
      </w:r>
      <w:r>
        <w:t xml:space="preserve">is </w:t>
      </w:r>
      <w:r>
        <w:t xml:space="preserve">missing; </w:t>
      </w:r>
      <w:r>
        <w:t xml:space="preserve">I </w:t>
      </w:r>
      <w:r>
        <w:t xml:space="preserve">expect </w:t>
      </w:r>
      <w:r>
        <w:t xml:space="preserve">this </w:t>
      </w:r>
      <w:r>
        <w:t xml:space="preserve">because </w:t>
      </w:r>
      <w:r>
        <w:t xml:space="preserve">there </w:t>
      </w:r>
      <w:r>
        <w:t xml:space="preserve">are </w:t>
      </w:r>
      <w:r>
        <w:t xml:space="preserve">no </w:t>
      </w:r>
      <w:r>
        <w:t xml:space="preserve">observations </w:t>
      </w:r>
      <w:r>
        <w:t xml:space="preserve">prior </w:t>
      </w:r>
      <w:r>
        <w:t xml:space="preserve">to </w:t>
      </w:r>
      <w:r>
        <w:t xml:space="preserve">the </w:t>
      </w:r>
      <w:r>
        <w:t xml:space="preserve">first </w:t>
      </w:r>
      <w:r>
        <w:t xml:space="preserve">observation </w:t>
      </w:r>
      <w:r>
        <w:t xml:space="preserve">on </w:t>
      </w:r>
      <w:r>
        <w:t xml:space="preserve">index. </w:t>
      </w:r>
      <w:r>
        <w:t xml:space="preserve">However, </w:t>
      </w:r>
      <w:r>
        <w:t xml:space="preserve">the </w:t>
      </w:r>
      <w:r>
        <w:t xml:space="preserve">second </w:t>
      </w:r>
      <w:r>
        <w:t xml:space="preserve">observation </w:t>
      </w:r>
      <w:r>
        <w:t xml:space="preserve">on </w:t>
      </w:r>
      <w:r>
        <w:rPr>
          <w:b w:val="true"/>
        </w:rPr>
        <w:t xml:space="preserve">l.index </w:t>
      </w:r>
      <w:r>
        <w:t xml:space="preserve">is </w:t>
      </w:r>
      <w:r>
        <w:t xml:space="preserve">also </w:t>
      </w:r>
      <w:r>
        <w:t xml:space="preserve">missing. </w:t>
      </w:r>
      <w:r>
        <w:t xml:space="preserve">As </w:t>
      </w:r>
      <w:r>
        <w:t xml:space="preserve">you </w:t>
      </w:r>
      <w:r>
        <w:t xml:space="preserve">may </w:t>
      </w:r>
      <w:r>
        <w:t xml:space="preserve">have </w:t>
      </w:r>
      <w:r>
        <w:t xml:space="preserve">already </w:t>
      </w:r>
      <w:r>
        <w:t xml:space="preserve">noticed, </w:t>
      </w:r>
      <w:r>
        <w:t xml:space="preserve">the </w:t>
      </w:r>
      <w:r>
        <w:t xml:space="preserve">dates </w:t>
      </w:r>
      <w:r>
        <w:t xml:space="preserve">are </w:t>
      </w:r>
      <w:r>
        <w:t xml:space="preserve">irregularly </w:t>
      </w:r>
      <w:r>
        <w:t xml:space="preserve">spaced </w:t>
      </w:r>
      <w:r>
        <w:t xml:space="preserve">in </w:t>
      </w:r>
      <w:r>
        <w:t xml:space="preserve">my </w:t>
      </w:r>
      <w:r>
        <w:t xml:space="preserve">dataset—the </w:t>
      </w:r>
      <w:r>
        <w:t xml:space="preserve">first </w:t>
      </w:r>
      <w:r>
        <w:t xml:space="preserve">observation </w:t>
      </w:r>
      <w:r>
        <w:t xml:space="preserve">corresponds </w:t>
      </w:r>
      <w:r>
        <w:t xml:space="preserve">to </w:t>
      </w:r>
      <w:r>
        <w:t xml:space="preserve">a </w:t>
      </w:r>
      <w:r>
        <w:t xml:space="preserve">Friday </w:t>
      </w:r>
      <w:r>
        <w:t xml:space="preserve">and </w:t>
      </w:r>
      <w:r>
        <w:t xml:space="preserve">the </w:t>
      </w:r>
      <w:r>
        <w:t xml:space="preserve">second </w:t>
      </w:r>
      <w:r>
        <w:t xml:space="preserve">observation </w:t>
      </w:r>
      <w:r>
        <w:t xml:space="preserve">to </w:t>
      </w:r>
      <w:r>
        <w:t xml:space="preserve">a </w:t>
      </w:r>
      <w:r>
        <w:t xml:space="preserve">Monday. </w:t>
      </w:r>
    </w:p>
    <w:p>
      <w:r>
        <w:t/>
      </w:r>
      <w:r>
        <w:t xml:space="preserve">I </w:t>
      </w:r>
      <w:r>
        <w:t xml:space="preserve">get </w:t>
      </w:r>
      <w:r>
        <w:t xml:space="preserve">missing </w:t>
      </w:r>
      <w:r>
        <w:t xml:space="preserve">data </w:t>
      </w:r>
      <w:r>
        <w:t xml:space="preserve">in </w:t>
      </w:r>
      <w:r>
        <w:t xml:space="preserve">this </w:t>
      </w:r>
      <w:r>
        <w:t xml:space="preserve">case </w:t>
      </w:r>
      <w:r>
        <w:t xml:space="preserve">because </w:t>
      </w:r>
      <w:r>
        <w:t xml:space="preserve">mydate </w:t>
      </w:r>
      <w:r>
        <w:t xml:space="preserve">is </w:t>
      </w:r>
      <w:r>
        <w:t xml:space="preserve">a </w:t>
      </w:r>
      <w:r>
        <w:t xml:space="preserve">regular </w:t>
      </w:r>
      <w:r>
        <w:t xml:space="preserve">date, </w:t>
      </w:r>
      <w:r>
        <w:t xml:space="preserve">and </w:t>
      </w:r>
      <w:r>
        <w:t xml:space="preserve">tsset–ing </w:t>
      </w:r>
      <w:r>
        <w:t xml:space="preserve">by </w:t>
      </w:r>
      <w:r>
        <w:t xml:space="preserve">a </w:t>
      </w:r>
      <w:r>
        <w:t xml:space="preserve">regular </w:t>
      </w:r>
      <w:r>
        <w:t xml:space="preserve">date </w:t>
      </w:r>
      <w:r>
        <w:t xml:space="preserve">will </w:t>
      </w:r>
      <w:r>
        <w:t xml:space="preserve">treat </w:t>
      </w:r>
      <w:r>
        <w:t xml:space="preserve">all </w:t>
      </w:r>
      <w:r>
        <w:t xml:space="preserve">weekends </w:t>
      </w:r>
      <w:r>
        <w:t xml:space="preserve">and </w:t>
      </w:r>
      <w:r>
        <w:t xml:space="preserve">other </w:t>
      </w:r>
      <w:r>
        <w:t xml:space="preserve">holidays </w:t>
      </w:r>
      <w:r>
        <w:t xml:space="preserve">as </w:t>
      </w:r>
      <w:r>
        <w:t xml:space="preserve">if </w:t>
      </w:r>
      <w:r>
        <w:t xml:space="preserve">they </w:t>
      </w:r>
      <w:r>
        <w:t xml:space="preserve">are </w:t>
      </w:r>
      <w:r>
        <w:t xml:space="preserve">missing </w:t>
      </w:r>
      <w:r>
        <w:t xml:space="preserve">in </w:t>
      </w:r>
      <w:r>
        <w:t xml:space="preserve">the </w:t>
      </w:r>
      <w:r>
        <w:t xml:space="preserve">dataset </w:t>
      </w:r>
      <w:r>
        <w:t xml:space="preserve">instead </w:t>
      </w:r>
      <w:r>
        <w:t xml:space="preserve">of </w:t>
      </w:r>
      <w:r>
        <w:t xml:space="preserve">ignoring </w:t>
      </w:r>
      <w:r>
        <w:t xml:space="preserve">them </w:t>
      </w:r>
      <w:r>
        <w:t xml:space="preserve">in </w:t>
      </w:r>
      <w:r>
        <w:t xml:space="preserve">calculations. </w:t>
      </w:r>
      <w:r>
        <w:t xml:space="preserve">To </w:t>
      </w:r>
      <w:r>
        <w:t xml:space="preserve">avoid </w:t>
      </w:r>
      <w:r>
        <w:t xml:space="preserve">the </w:t>
      </w:r>
      <w:r>
        <w:t xml:space="preserve">problem </w:t>
      </w:r>
      <w:r>
        <w:t xml:space="preserve">of </w:t>
      </w:r>
      <w:r>
        <w:t xml:space="preserve">gaps </w:t>
      </w:r>
      <w:r>
        <w:t xml:space="preserve">inherent </w:t>
      </w:r>
      <w:r>
        <w:t xml:space="preserve">in </w:t>
      </w:r>
      <w:r>
        <w:t xml:space="preserve">business </w:t>
      </w:r>
      <w:r>
        <w:t xml:space="preserve">data, </w:t>
      </w:r>
      <w:r>
        <w:t xml:space="preserve">I </w:t>
      </w:r>
      <w:r>
        <w:t xml:space="preserve">can </w:t>
      </w:r>
      <w:r>
        <w:t xml:space="preserve">create </w:t>
      </w:r>
      <w:r>
        <w:t xml:space="preserve">a </w:t>
      </w:r>
      <w:r>
        <w:t xml:space="preserve">business </w:t>
      </w:r>
      <w:r>
        <w:t xml:space="preserve">calendar. </w:t>
      </w:r>
      <w:r>
        <w:t xml:space="preserve">Business </w:t>
      </w:r>
      <w:r>
        <w:t xml:space="preserve">calendars </w:t>
      </w:r>
      <w:r>
        <w:t xml:space="preserve">specify </w:t>
      </w:r>
      <w:r>
        <w:t xml:space="preserve">which </w:t>
      </w:r>
      <w:r>
        <w:t xml:space="preserve">dates </w:t>
      </w:r>
      <w:r>
        <w:t xml:space="preserve">are </w:t>
      </w:r>
      <w:r>
        <w:t xml:space="preserve">omitted. </w:t>
      </w:r>
      <w:r>
        <w:t xml:space="preserve">For </w:t>
      </w:r>
      <w:r>
        <w:t xml:space="preserve">daily </w:t>
      </w:r>
      <w:r>
        <w:t xml:space="preserve">financial </w:t>
      </w:r>
      <w:r>
        <w:t xml:space="preserve">data, </w:t>
      </w:r>
      <w:r>
        <w:t xml:space="preserve">a </w:t>
      </w:r>
      <w:r>
        <w:t xml:space="preserve">business </w:t>
      </w:r>
      <w:r>
        <w:t xml:space="preserve">calendar </w:t>
      </w:r>
      <w:r>
        <w:t xml:space="preserve">specifies </w:t>
      </w:r>
      <w:r>
        <w:t xml:space="preserve">the </w:t>
      </w:r>
      <w:r>
        <w:t xml:space="preserve">weekends </w:t>
      </w:r>
      <w:r>
        <w:t xml:space="preserve">and </w:t>
      </w:r>
      <w:r>
        <w:t xml:space="preserve">holidays </w:t>
      </w:r>
      <w:r>
        <w:t xml:space="preserve">for </w:t>
      </w:r>
      <w:r>
        <w:t xml:space="preserve">which </w:t>
      </w:r>
      <w:r>
        <w:t xml:space="preserve">the </w:t>
      </w:r>
      <w:r>
        <w:t xml:space="preserve">markets </w:t>
      </w:r>
      <w:r>
        <w:t xml:space="preserve">were </w:t>
      </w:r>
      <w:r>
        <w:t xml:space="preserve">closed. </w:t>
      </w:r>
    </w:p>
    <w:p>
      <w:pPr>
        <w:pStyle w:val="Heading2"/>
      </w:pPr>
      <w:r>
        <w:t/>
      </w:r>
      <w:r>
        <w:t xml:space="preserve"/>
      </w:r>
    </w:p>
    <w:p>
      <w:pPr>
        <w:pStyle w:val="Heading2"/>
      </w:pPr>
      <w:r>
        <w:t/>
      </w:r>
      <w:r>
        <w:t xml:space="preserve"/>
      </w:r>
      <w:r>
        <w:t xml:space="preserve">Creating </w:t>
      </w:r>
      <w:r>
        <w:t xml:space="preserve">business </w:t>
      </w:r>
      <w:r>
        <w:t xml:space="preserve">calendars </w:t>
      </w:r>
    </w:p>
    <w:p>
      <w:r>
        <w:t/>
      </w:r>
      <w:r>
        <w:t xml:space="preserve">Business </w:t>
      </w:r>
      <w:r>
        <w:t xml:space="preserve">calendars </w:t>
      </w:r>
      <w:r>
        <w:t xml:space="preserve">are </w:t>
      </w:r>
      <w:r>
        <w:t xml:space="preserve">defined </w:t>
      </w:r>
      <w:r>
        <w:t xml:space="preserve">in </w:t>
      </w:r>
      <w:r>
        <w:t xml:space="preserve">files </w:t>
      </w:r>
      <w:r>
        <w:t xml:space="preserve">named </w:t>
      </w:r>
      <w:r>
        <w:t xml:space="preserve">calname.stbcal. </w:t>
      </w:r>
      <w:r>
        <w:t xml:space="preserve">You </w:t>
      </w:r>
      <w:r>
        <w:t xml:space="preserve">can </w:t>
      </w:r>
      <w:r>
        <w:t xml:space="preserve">create </w:t>
      </w:r>
      <w:r>
        <w:t xml:space="preserve">your </w:t>
      </w:r>
      <w:r>
        <w:t xml:space="preserve">own </w:t>
      </w:r>
      <w:r>
        <w:t xml:space="preserve">calendars, </w:t>
      </w:r>
      <w:r>
        <w:t xml:space="preserve">use </w:t>
      </w:r>
      <w:r>
        <w:t xml:space="preserve">the </w:t>
      </w:r>
      <w:r>
        <w:t xml:space="preserve">ones </w:t>
      </w:r>
      <w:r>
        <w:t xml:space="preserve">provided </w:t>
      </w:r>
      <w:r>
        <w:t xml:space="preserve">by </w:t>
      </w:r>
      <w:r>
        <w:t xml:space="preserve">StataCorp, </w:t>
      </w:r>
      <w:r>
        <w:t xml:space="preserve">or </w:t>
      </w:r>
      <w:r>
        <w:t xml:space="preserve">obtain </w:t>
      </w:r>
      <w:r>
        <w:t xml:space="preserve">them </w:t>
      </w:r>
      <w:r>
        <w:t xml:space="preserve">directly </w:t>
      </w:r>
      <w:r>
        <w:t xml:space="preserve">from </w:t>
      </w:r>
      <w:r>
        <w:t xml:space="preserve">other </w:t>
      </w:r>
      <w:r>
        <w:t xml:space="preserve">users </w:t>
      </w:r>
      <w:r>
        <w:t xml:space="preserve">or </w:t>
      </w:r>
      <w:r>
        <w:t xml:space="preserve">via </w:t>
      </w:r>
      <w:r>
        <w:t xml:space="preserve">the </w:t>
      </w:r>
      <w:r>
        <w:t xml:space="preserve">SSC. </w:t>
      </w:r>
      <w:r>
        <w:t xml:space="preserve">Calendars </w:t>
      </w:r>
      <w:r>
        <w:t xml:space="preserve">can </w:t>
      </w:r>
      <w:r>
        <w:t xml:space="preserve">also </w:t>
      </w:r>
      <w:r>
        <w:t xml:space="preserve">be </w:t>
      </w:r>
      <w:r>
        <w:t xml:space="preserve">created </w:t>
      </w:r>
      <w:r>
        <w:t xml:space="preserve">automatically </w:t>
      </w:r>
      <w:r>
        <w:t xml:space="preserve">from </w:t>
      </w:r>
      <w:r>
        <w:t xml:space="preserve">the </w:t>
      </w:r>
      <w:r>
        <w:t xml:space="preserve">current </w:t>
      </w:r>
      <w:r>
        <w:t xml:space="preserve">dataset </w:t>
      </w:r>
      <w:r>
        <w:t xml:space="preserve">using </w:t>
      </w:r>
      <w:r>
        <w:t xml:space="preserve">the </w:t>
      </w:r>
      <w:r>
        <w:t xml:space="preserve">bcal </w:t>
      </w:r>
      <w:r>
        <w:t xml:space="preserve">create </w:t>
      </w:r>
      <w:r>
        <w:t xml:space="preserve">command. </w:t>
      </w:r>
    </w:p>
    <w:p>
      <w:r>
        <w:t/>
      </w:r>
      <w:r>
        <w:t xml:space="preserve">Every </w:t>
      </w:r>
      <w:r>
        <w:t xml:space="preserve">stbcal-file </w:t>
      </w:r>
      <w:r>
        <w:t xml:space="preserve">requires </w:t>
      </w:r>
      <w:r>
        <w:t xml:space="preserve">you </w:t>
      </w:r>
      <w:r>
        <w:t xml:space="preserve">to </w:t>
      </w:r>
      <w:r>
        <w:t xml:space="preserve">specify </w:t>
      </w:r>
      <w:r>
        <w:t xml:space="preserve">the </w:t>
      </w:r>
      <w:r>
        <w:t xml:space="preserve">following </w:t>
      </w:r>
      <w:r>
        <w:t xml:space="preserve">four </w:t>
      </w:r>
      <w:r>
        <w:t xml:space="preserve">things: </w:t>
      </w:r>
    </w:p>
    <w:p>
      <w:r>
        <w:t/>
      </w:r>
      <w:r>
        <w:t xml:space="preserve"/>
        <w:br w:type="textWrapping"/>
      </w:r>
      <w:r>
        <w:t xml:space="preserve">- </w:t>
      </w:r>
      <w:r>
        <w:t xml:space="preserve">the </w:t>
      </w:r>
      <w:r>
        <w:t xml:space="preserve">version </w:t>
      </w:r>
      <w:r>
        <w:t xml:space="preserve">of </w:t>
      </w:r>
      <w:r>
        <w:t xml:space="preserve">Stata </w:t>
      </w:r>
      <w:r>
        <w:t xml:space="preserve">being </w:t>
      </w:r>
      <w:r>
        <w:t xml:space="preserve">used </w:t>
      </w:r>
      <w:r>
        <w:t xml:space="preserve"/>
        <w:br w:type="textWrapping"/>
      </w:r>
      <w:r>
        <w:t xml:space="preserve">- </w:t>
      </w:r>
      <w:r>
        <w:t xml:space="preserve">the </w:t>
      </w:r>
      <w:r>
        <w:t xml:space="preserve">range </w:t>
      </w:r>
      <w:r>
        <w:t xml:space="preserve">of </w:t>
      </w:r>
      <w:r>
        <w:t xml:space="preserve">the </w:t>
      </w:r>
      <w:r>
        <w:t xml:space="preserve">calendar </w:t>
      </w:r>
      <w:r>
        <w:t xml:space="preserve"/>
        <w:br w:type="textWrapping"/>
      </w:r>
      <w:r>
        <w:t xml:space="preserve">- </w:t>
      </w:r>
      <w:r>
        <w:t xml:space="preserve">the </w:t>
      </w:r>
      <w:r>
        <w:t xml:space="preserve">center </w:t>
      </w:r>
      <w:r>
        <w:t xml:space="preserve">date </w:t>
      </w:r>
      <w:r>
        <w:t xml:space="preserve">of </w:t>
      </w:r>
      <w:r>
        <w:t xml:space="preserve">the </w:t>
      </w:r>
      <w:r>
        <w:t xml:space="preserve">calendar </w:t>
      </w:r>
      <w:r>
        <w:t xml:space="preserve"/>
        <w:br w:type="textWrapping"/>
      </w:r>
      <w:r>
        <w:t xml:space="preserve">- </w:t>
      </w:r>
      <w:r>
        <w:t xml:space="preserve">the </w:t>
      </w:r>
      <w:r>
        <w:t xml:space="preserve">dates </w:t>
      </w:r>
      <w:r>
        <w:t xml:space="preserve">to </w:t>
      </w:r>
      <w:r>
        <w:t xml:space="preserve">be </w:t>
      </w:r>
      <w:r>
        <w:t xml:space="preserve">omitted </w:t>
      </w:r>
    </w:p>
    <w:p>
      <w:r>
        <w:t/>
      </w:r>
      <w:r>
        <w:t xml:space="preserve">I </w:t>
      </w:r>
      <w:r>
        <w:t xml:space="preserve">begin </w:t>
      </w:r>
      <w:r>
        <w:t xml:space="preserve">by </w:t>
      </w:r>
      <w:r>
        <w:t xml:space="preserve">creating </w:t>
      </w:r>
      <w:r>
        <w:t xml:space="preserve">nasdaq.stbcal, </w:t>
      </w:r>
      <w:r>
        <w:t xml:space="preserve">which </w:t>
      </w:r>
      <w:r>
        <w:t xml:space="preserve">will </w:t>
      </w:r>
      <w:r>
        <w:t xml:space="preserve">omit </w:t>
      </w:r>
      <w:r>
        <w:t xml:space="preserve">Saturdays </w:t>
      </w:r>
      <w:r>
        <w:t xml:space="preserve">and </w:t>
      </w:r>
      <w:r>
        <w:t xml:space="preserve">Sundays </w:t>
      </w:r>
      <w:r>
        <w:t xml:space="preserve">of </w:t>
      </w:r>
      <w:r>
        <w:t xml:space="preserve">every </w:t>
      </w:r>
      <w:r>
        <w:t xml:space="preserve">month. </w:t>
      </w:r>
      <w:r>
        <w:t xml:space="preserve">I </w:t>
      </w:r>
      <w:r>
        <w:t xml:space="preserve">do </w:t>
      </w:r>
      <w:r>
        <w:t xml:space="preserve">this </w:t>
      </w:r>
      <w:r>
        <w:t xml:space="preserve">using </w:t>
      </w:r>
      <w:r>
        <w:t xml:space="preserve">the </w:t>
      </w:r>
      <w:r>
        <w:t xml:space="preserve">Do-file </w:t>
      </w:r>
      <w:r>
        <w:t xml:space="preserve">editor, </w:t>
      </w:r>
      <w:r>
        <w:t xml:space="preserve">but </w:t>
      </w:r>
      <w:r>
        <w:t xml:space="preserve">you </w:t>
      </w:r>
      <w:r>
        <w:t xml:space="preserve">can </w:t>
      </w:r>
      <w:r>
        <w:t xml:space="preserve">use </w:t>
      </w:r>
      <w:r>
        <w:t xml:space="preserve">any </w:t>
      </w:r>
      <w:r>
        <w:t xml:space="preserve">text </w:t>
      </w:r>
      <w:r>
        <w:t xml:space="preserve">editor. </w:t>
      </w:r>
    </w:p>
    <w:p>
      <w:pPr>
        <w:pStyle w:val="Heading2"/>
      </w:pPr>
      <w:r>
        <w:t/>
      </w:r>
      <w:r>
        <w:t xml:space="preserve"/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color w:val="000000"/>
          <w:sz w:val="14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version 14.1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purpose "Converting daily financial data into business calendar dates"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dateformat dmy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range 05feb1971 23mar2015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centerdate 05feb1971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omit dayofweek (Sa Su)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>The </w:t>
      </w:r>
      <w:r>
        <w:t xml:space="preserve">first </w:t>
      </w:r>
      <w:r>
        <w:t xml:space="preserve">line </w:t>
      </w:r>
      <w:r>
        <w:t xml:space="preserve">specifies </w:t>
      </w:r>
      <w:r>
        <w:t xml:space="preserve">the </w:t>
      </w:r>
      <w:r>
        <w:t xml:space="preserve">current </w:t>
      </w:r>
      <w:r>
        <w:t xml:space="preserve">version </w:t>
      </w:r>
      <w:r>
        <w:t xml:space="preserve">of </w:t>
      </w:r>
      <w:r>
        <w:t xml:space="preserve">Stata </w:t>
      </w:r>
      <w:r>
        <w:t xml:space="preserve">I </w:t>
      </w:r>
      <w:r>
        <w:t xml:space="preserve">am </w:t>
      </w:r>
      <w:r>
        <w:t xml:space="preserve">using. </w:t>
      </w:r>
      <w:r>
        <w:t xml:space="preserve">The </w:t>
      </w:r>
      <w:r>
        <w:t xml:space="preserve">second </w:t>
      </w:r>
      <w:r>
        <w:t xml:space="preserve">line </w:t>
      </w:r>
      <w:r>
        <w:t xml:space="preserve">is </w:t>
      </w:r>
      <w:r>
        <w:t xml:space="preserve">optional, </w:t>
      </w:r>
      <w:r>
        <w:t xml:space="preserve">but </w:t>
      </w:r>
      <w:r>
        <w:t xml:space="preserve">the </w:t>
      </w:r>
      <w:r>
        <w:t xml:space="preserve">text </w:t>
      </w:r>
      <w:r>
        <w:t xml:space="preserve">typed </w:t>
      </w:r>
      <w:r>
        <w:t xml:space="preserve">there </w:t>
      </w:r>
      <w:r>
        <w:t xml:space="preserve">will </w:t>
      </w:r>
      <w:r>
        <w:t xml:space="preserve">display </w:t>
      </w:r>
      <w:r>
        <w:t xml:space="preserve">if </w:t>
      </w:r>
      <w:r>
        <w:t xml:space="preserve">I </w:t>
      </w:r>
      <w:r>
        <w:t xml:space="preserve">type </w:t>
      </w:r>
      <w:r>
        <w:rPr>
          <w:b w:val="true"/>
        </w:rPr>
        <w:t xml:space="preserve">bcal </w:t>
      </w:r>
      <w:r>
        <w:rPr>
          <w:b w:val="true"/>
        </w:rPr>
        <w:t xml:space="preserve">describe </w:t>
      </w:r>
      <w:r>
        <w:rPr>
          <w:b w:val="true"/>
        </w:rPr>
        <w:t xml:space="preserve">nasdaq </w:t>
      </w:r>
      <w:r>
        <w:t xml:space="preserve">and </w:t>
      </w:r>
      <w:r>
        <w:t xml:space="preserve">is </w:t>
      </w:r>
      <w:r>
        <w:t xml:space="preserve">good </w:t>
      </w:r>
      <w:r>
        <w:t xml:space="preserve">for </w:t>
      </w:r>
      <w:r>
        <w:t xml:space="preserve">record </w:t>
      </w:r>
      <w:r>
        <w:t xml:space="preserve">keeping </w:t>
      </w:r>
      <w:r>
        <w:t xml:space="preserve">when </w:t>
      </w:r>
      <w:r>
        <w:t xml:space="preserve">I </w:t>
      </w:r>
      <w:r>
        <w:t xml:space="preserve">have </w:t>
      </w:r>
      <w:r>
        <w:t xml:space="preserve">multiple </w:t>
      </w:r>
      <w:r>
        <w:t xml:space="preserve">calenders. </w:t>
      </w:r>
      <w:r>
        <w:t xml:space="preserve">Line </w:t>
      </w:r>
      <w:r>
        <w:t xml:space="preserve">3 </w:t>
      </w:r>
      <w:r>
        <w:t xml:space="preserve">specifies </w:t>
      </w:r>
      <w:r>
        <w:t xml:space="preserve">the </w:t>
      </w:r>
      <w:r>
        <w:t xml:space="preserve">display </w:t>
      </w:r>
      <w:r>
        <w:t xml:space="preserve">date </w:t>
      </w:r>
      <w:r>
        <w:t xml:space="preserve">format </w:t>
      </w:r>
      <w:r>
        <w:t xml:space="preserve">and </w:t>
      </w:r>
      <w:r>
        <w:t xml:space="preserve">is </w:t>
      </w:r>
      <w:r>
        <w:t xml:space="preserve">also </w:t>
      </w:r>
      <w:r>
        <w:t xml:space="preserve">optional. </w:t>
      </w:r>
      <w:r>
        <w:t xml:space="preserve">Line </w:t>
      </w:r>
      <w:r>
        <w:t xml:space="preserve">4 </w:t>
      </w:r>
      <w:r>
        <w:t xml:space="preserve">specifies </w:t>
      </w:r>
      <w:r>
        <w:t xml:space="preserve">the </w:t>
      </w:r>
      <w:r>
        <w:t xml:space="preserve">range </w:t>
      </w:r>
      <w:r>
        <w:t xml:space="preserve">of </w:t>
      </w:r>
      <w:r>
        <w:t xml:space="preserve">dates </w:t>
      </w:r>
      <w:r>
        <w:t xml:space="preserve">in </w:t>
      </w:r>
      <w:r>
        <w:t xml:space="preserve">the </w:t>
      </w:r>
      <w:r>
        <w:t xml:space="preserve">dataset. </w:t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Line </w:t>
      </w:r>
      <w:r>
        <w:t xml:space="preserve">5 </w:t>
      </w:r>
      <w:r>
        <w:t xml:space="preserve">specifies </w:t>
      </w:r>
      <w:r>
        <w:t xml:space="preserve">the </w:t>
      </w:r>
      <w:r>
        <w:t xml:space="preserve">center </w:t>
      </w:r>
      <w:r>
        <w:t xml:space="preserve">of </w:t>
      </w:r>
      <w:r>
        <w:t xml:space="preserve">the </w:t>
      </w:r>
      <w:r>
        <w:t xml:space="preserve">date </w:t>
      </w:r>
      <w:r>
        <w:t xml:space="preserve">to </w:t>
      </w:r>
      <w:r>
        <w:t xml:space="preserve">be </w:t>
      </w:r>
      <w:r>
        <w:t xml:space="preserve">05feb1971. </w:t>
      </w:r>
      <w:r>
        <w:t xml:space="preserve">I </w:t>
      </w:r>
      <w:r>
        <w:t xml:space="preserve">picked </w:t>
      </w:r>
      <w:r>
        <w:t xml:space="preserve">the </w:t>
      </w:r>
      <w:r>
        <w:t xml:space="preserve">first </w:t>
      </w:r>
      <w:r>
        <w:t xml:space="preserve">date </w:t>
      </w:r>
      <w:r>
        <w:t xml:space="preserve">in </w:t>
      </w:r>
      <w:r>
        <w:t xml:space="preserve">the </w:t>
      </w:r>
      <w:r>
        <w:t xml:space="preserve">sample, </w:t>
      </w:r>
      <w:r>
        <w:t xml:space="preserve">but </w:t>
      </w:r>
      <w:r>
        <w:t xml:space="preserve">I </w:t>
      </w:r>
      <w:r>
        <w:t xml:space="preserve">could </w:t>
      </w:r>
      <w:r>
        <w:t xml:space="preserve">have </w:t>
      </w:r>
      <w:r>
        <w:t xml:space="preserve">picked </w:t>
      </w:r>
      <w:r>
        <w:t xml:space="preserve">any </w:t>
      </w:r>
      <w:r>
        <w:t xml:space="preserve">date </w:t>
      </w:r>
      <w:r>
        <w:t xml:space="preserve">in </w:t>
      </w:r>
      <w:r>
        <w:t xml:space="preserve">the </w:t>
      </w:r>
      <w:r>
        <w:t xml:space="preserve">range </w:t>
      </w:r>
      <w:r>
        <w:t xml:space="preserve">specified </w:t>
      </w:r>
      <w:r>
        <w:t xml:space="preserve">for </w:t>
      </w:r>
      <w:r>
        <w:t xml:space="preserve">the </w:t>
      </w:r>
      <w:r>
        <w:t xml:space="preserve">business </w:t>
      </w:r>
      <w:r>
        <w:t xml:space="preserve">calendar. </w:t>
      </w:r>
      <w:r>
        <w:t xml:space="preserve">centerdate </w:t>
      </w:r>
      <w:r>
        <w:t xml:space="preserve">does </w:t>
      </w:r>
      <w:r>
        <w:t xml:space="preserve">not </w:t>
      </w:r>
      <w:r>
        <w:t xml:space="preserve">mean </w:t>
      </w:r>
      <w:r>
        <w:t xml:space="preserve">choosing </w:t>
      </w:r>
      <w:r>
        <w:t xml:space="preserve">a </w:t>
      </w:r>
      <w:r>
        <w:t xml:space="preserve">date </w:t>
      </w:r>
      <w:r>
        <w:t xml:space="preserve">that </w:t>
      </w:r>
      <w:r>
        <w:t xml:space="preserve">is </w:t>
      </w:r>
      <w:r>
        <w:t xml:space="preserve">in </w:t>
      </w:r>
      <w:r>
        <w:t xml:space="preserve">fact </w:t>
      </w:r>
      <w:r>
        <w:t xml:space="preserve">the </w:t>
      </w:r>
      <w:r>
        <w:t xml:space="preserve">center </w:t>
      </w:r>
      <w:r>
        <w:t xml:space="preserve">of </w:t>
      </w:r>
      <w:r>
        <w:t xml:space="preserve">the </w:t>
      </w:r>
      <w:r>
        <w:t xml:space="preserve">sample. </w:t>
      </w:r>
      <w:r>
        <w:t xml:space="preserve">For </w:t>
      </w:r>
      <w:r>
        <w:t xml:space="preserve">example, </w:t>
      </w:r>
      <w:r>
        <w:t xml:space="preserve">Stata’s </w:t>
      </w:r>
      <w:r>
        <w:t xml:space="preserve">default </w:t>
      </w:r>
      <w:r>
        <w:t xml:space="preserve">%td </w:t>
      </w:r>
      <w:r>
        <w:t xml:space="preserve">calendar </w:t>
      </w:r>
      <w:r>
        <w:t xml:space="preserve">uses </w:t>
      </w:r>
      <w:r>
        <w:t xml:space="preserve">01jan1960 </w:t>
      </w:r>
      <w:r>
        <w:t xml:space="preserve">as </w:t>
      </w:r>
      <w:r>
        <w:t xml:space="preserve">its </w:t>
      </w:r>
      <w:r>
        <w:t xml:space="preserve">center. </w:t>
      </w:r>
    </w:p>
    <w:p>
      <w:r>
        <w:t/>
      </w:r>
      <w:r>
        <w:t xml:space="preserve">The </w:t>
      </w:r>
      <w:r>
        <w:t xml:space="preserve">last </w:t>
      </w:r>
      <w:r>
        <w:t xml:space="preserve">statement </w:t>
      </w:r>
      <w:r>
        <w:t xml:space="preserve">specifies </w:t>
      </w:r>
      <w:r>
        <w:t xml:space="preserve">to </w:t>
      </w:r>
      <w:r>
        <w:t xml:space="preserve">omit </w:t>
      </w:r>
      <w:r>
        <w:t xml:space="preserve">weekends </w:t>
      </w:r>
      <w:r>
        <w:t xml:space="preserve">of </w:t>
      </w:r>
      <w:r>
        <w:t xml:space="preserve">every </w:t>
      </w:r>
      <w:r>
        <w:t xml:space="preserve">month. </w:t>
      </w:r>
      <w:r>
        <w:t xml:space="preserve">Later, </w:t>
      </w:r>
      <w:r>
        <w:t xml:space="preserve">I </w:t>
      </w:r>
      <w:r>
        <w:t xml:space="preserve">will </w:t>
      </w:r>
      <w:r>
        <w:t xml:space="preserve">show </w:t>
      </w:r>
      <w:r>
        <w:t xml:space="preserve">several </w:t>
      </w:r>
      <w:r>
        <w:t xml:space="preserve">variations </w:t>
      </w:r>
      <w:r>
        <w:t xml:space="preserve">of </w:t>
      </w:r>
      <w:r>
        <w:t xml:space="preserve">the </w:t>
      </w:r>
      <w:r>
        <w:t xml:space="preserve">omit </w:t>
      </w:r>
      <w:r>
        <w:t xml:space="preserve">command </w:t>
      </w:r>
      <w:r>
        <w:t xml:space="preserve">to </w:t>
      </w:r>
      <w:r>
        <w:t xml:space="preserve">omit </w:t>
      </w:r>
      <w:r>
        <w:t xml:space="preserve">other </w:t>
      </w:r>
      <w:r>
        <w:t xml:space="preserve">holidays. </w:t>
      </w:r>
      <w:r>
        <w:t xml:space="preserve">Once </w:t>
      </w:r>
      <w:r>
        <w:t xml:space="preserve">I </w:t>
      </w:r>
      <w:r>
        <w:t xml:space="preserve">have </w:t>
      </w:r>
      <w:r>
        <w:t xml:space="preserve">a </w:t>
      </w:r>
      <w:r>
        <w:t xml:space="preserve">business </w:t>
      </w:r>
      <w:r>
        <w:t xml:space="preserve">calendar, </w:t>
      </w:r>
      <w:r>
        <w:t xml:space="preserve">I </w:t>
      </w:r>
      <w:r>
        <w:t xml:space="preserve">can </w:t>
      </w:r>
      <w:r>
        <w:t xml:space="preserve">use </w:t>
      </w:r>
      <w:r>
        <w:t xml:space="preserve">this </w:t>
      </w:r>
      <w:r>
        <w:t xml:space="preserve">to </w:t>
      </w:r>
      <w:r>
        <w:t xml:space="preserve">convert </w:t>
      </w:r>
      <w:r>
        <w:t xml:space="preserve">regular </w:t>
      </w:r>
      <w:r>
        <w:t xml:space="preserve">dates </w:t>
      </w:r>
      <w:r>
        <w:t xml:space="preserve">to </w:t>
      </w:r>
      <w:r>
        <w:t xml:space="preserve">business </w:t>
      </w:r>
      <w:r>
        <w:t xml:space="preserve">dates, </w:t>
      </w:r>
      <w:r>
        <w:t xml:space="preserve">share </w:t>
      </w:r>
      <w:r>
        <w:t xml:space="preserve">this </w:t>
      </w:r>
      <w:r>
        <w:t xml:space="preserve">file </w:t>
      </w:r>
      <w:r>
        <w:t xml:space="preserve">with </w:t>
      </w:r>
      <w:r>
        <w:t xml:space="preserve">colleagues, </w:t>
      </w:r>
      <w:r>
        <w:t xml:space="preserve">and </w:t>
      </w:r>
      <w:r>
        <w:t xml:space="preserve">also </w:t>
      </w:r>
      <w:r>
        <w:t xml:space="preserve">make </w:t>
      </w:r>
      <w:r>
        <w:t xml:space="preserve">further </w:t>
      </w:r>
      <w:r>
        <w:t xml:space="preserve">changes </w:t>
      </w:r>
      <w:r>
        <w:t xml:space="preserve">to </w:t>
      </w:r>
      <w:r>
        <w:t xml:space="preserve">my </w:t>
      </w:r>
      <w:r>
        <w:t xml:space="preserve">calendar. </w:t>
      </w:r>
    </w:p>
    <w:p>
      <w:pPr>
        <w:pStyle w:val="Heading2"/>
      </w:pPr>
      <w:r>
        <w:t/>
      </w:r>
      <w:r>
        <w:t xml:space="preserve"/>
      </w:r>
    </w:p>
    <w:p>
      <w:pPr>
        <w:pStyle w:val="Heading2"/>
      </w:pPr>
      <w:r>
        <w:t/>
      </w:r>
      <w:r>
        <w:t xml:space="preserve"/>
      </w:r>
      <w:r>
        <w:t xml:space="preserve">Using </w:t>
      </w:r>
      <w:r>
        <w:t xml:space="preserve">a </w:t>
      </w:r>
      <w:r>
        <w:t xml:space="preserve">business </w:t>
      </w:r>
      <w:r>
        <w:t xml:space="preserve">calendar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bcal load nasdaq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loading .\nasdaq.stbcal ...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1. version 14.1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2. purpose "Converting daily financial data into business calendar dates"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3. dateformat dmy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4. range 05feb1971 23mar2015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5. centerdate 05feb1971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6. omit dayofweek (Sa Su)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7.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8. omit dowinmonth +4 Th of Nov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9. omit date 25dec*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10. omit date 25dec* and (-1) if dow(Sa)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11. omit date 25dec* and (+1) if dow(Su)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(calendar loaded successfully)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generate bcaldate = bofd("nasdaq",mydate)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assert !missing(bcaldate) if !missing(mydate)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To </w:t>
      </w:r>
      <w:r>
        <w:t xml:space="preserve">create </w:t>
      </w:r>
      <w:r>
        <w:t xml:space="preserve">business </w:t>
      </w:r>
      <w:r>
        <w:t xml:space="preserve">dates </w:t>
      </w:r>
      <w:r>
        <w:t xml:space="preserve">using </w:t>
      </w:r>
      <w:r>
        <w:rPr>
          <w:b w:val="true"/>
        </w:rPr>
        <w:t xml:space="preserve">bofd(), </w:t>
      </w:r>
      <w:r>
        <w:t xml:space="preserve">I </w:t>
      </w:r>
      <w:r>
        <w:t xml:space="preserve">specified </w:t>
      </w:r>
      <w:r>
        <w:t xml:space="preserve">two </w:t>
      </w:r>
      <w:r>
        <w:t xml:space="preserve">arguments: </w:t>
      </w:r>
      <w:r>
        <w:t xml:space="preserve">the </w:t>
      </w:r>
      <w:r>
        <w:t xml:space="preserve">name </w:t>
      </w:r>
      <w:r>
        <w:t xml:space="preserve">of </w:t>
      </w:r>
      <w:r>
        <w:t xml:space="preserve">the </w:t>
      </w:r>
      <w:r>
        <w:t xml:space="preserve">business </w:t>
      </w:r>
      <w:r>
        <w:t xml:space="preserve">calendar </w:t>
      </w:r>
      <w:r>
        <w:t xml:space="preserve">and </w:t>
      </w:r>
      <w:r>
        <w:t xml:space="preserve">the </w:t>
      </w:r>
      <w:r>
        <w:t xml:space="preserve">name </w:t>
      </w:r>
      <w:r>
        <w:t xml:space="preserve">of </w:t>
      </w:r>
      <w:r>
        <w:t xml:space="preserve">the </w:t>
      </w:r>
      <w:r>
        <w:t xml:space="preserve">variable </w:t>
      </w:r>
      <w:r>
        <w:t xml:space="preserve">containing </w:t>
      </w:r>
      <w:r>
        <w:t xml:space="preserve">regular </w:t>
      </w:r>
      <w:r>
        <w:t xml:space="preserve">dates. </w:t>
      </w:r>
      <w:r>
        <w:t xml:space="preserve">The </w:t>
      </w:r>
      <w:r>
        <w:t xml:space="preserve">assert </w:t>
      </w:r>
      <w:r>
        <w:t xml:space="preserve">statement </w:t>
      </w:r>
      <w:r>
        <w:t xml:space="preserve">verifies </w:t>
      </w:r>
      <w:r>
        <w:t xml:space="preserve">that </w:t>
      </w:r>
      <w:r>
        <w:t xml:space="preserve">all </w:t>
      </w:r>
      <w:r>
        <w:t xml:space="preserve">dates </w:t>
      </w:r>
      <w:r>
        <w:t xml:space="preserve">recorded </w:t>
      </w:r>
      <w:r>
        <w:t xml:space="preserve">in </w:t>
      </w:r>
      <w:r>
        <w:t xml:space="preserve">mydate </w:t>
      </w:r>
      <w:r>
        <w:t xml:space="preserve">appear </w:t>
      </w:r>
      <w:r>
        <w:t xml:space="preserve">in </w:t>
      </w:r>
      <w:r>
        <w:t xml:space="preserve">the </w:t>
      </w:r>
      <w:r>
        <w:t xml:space="preserve">business </w:t>
      </w:r>
      <w:r>
        <w:t xml:space="preserve">calendar. </w:t>
      </w:r>
      <w:r>
        <w:t xml:space="preserve">This </w:t>
      </w:r>
      <w:r>
        <w:t xml:space="preserve">is </w:t>
      </w:r>
      <w:r>
        <w:t xml:space="preserve">a </w:t>
      </w:r>
      <w:r>
        <w:t xml:space="preserve">way </w:t>
      </w:r>
      <w:r>
        <w:t xml:space="preserve">of </w:t>
      </w:r>
      <w:r>
        <w:t xml:space="preserve">checking </w:t>
      </w:r>
      <w:r>
        <w:t xml:space="preserve">that </w:t>
      </w:r>
      <w:r>
        <w:t xml:space="preserve">I </w:t>
      </w:r>
      <w:r>
        <w:t xml:space="preserve">created </w:t>
      </w:r>
      <w:r>
        <w:t xml:space="preserve">my </w:t>
      </w:r>
      <w:r>
        <w:t xml:space="preserve">calendar </w:t>
      </w:r>
      <w:r>
        <w:t xml:space="preserve">for </w:t>
      </w:r>
      <w:r>
        <w:t xml:space="preserve">the </w:t>
      </w:r>
      <w:r>
        <w:t xml:space="preserve">complete </w:t>
      </w:r>
      <w:r>
        <w:t xml:space="preserve">date </w:t>
      </w:r>
      <w:r>
        <w:t xml:space="preserve">range—the </w:t>
      </w:r>
      <w:r>
        <w:rPr>
          <w:b w:val="true"/>
        </w:rPr>
        <w:t xml:space="preserve">bofd() </w:t>
      </w:r>
      <w:r>
        <w:t xml:space="preserve">function </w:t>
      </w:r>
      <w:r>
        <w:t xml:space="preserve">returns </w:t>
      </w:r>
      <w:r>
        <w:t xml:space="preserve">a </w:t>
      </w:r>
      <w:r>
        <w:t xml:space="preserve">missing </w:t>
      </w:r>
      <w:r>
        <w:t xml:space="preserve">value </w:t>
      </w:r>
      <w:r>
        <w:t xml:space="preserve">when </w:t>
      </w:r>
      <w:r>
        <w:t xml:space="preserve">mydate </w:t>
      </w:r>
      <w:r>
        <w:t xml:space="preserve">does </w:t>
      </w:r>
      <w:r>
        <w:t xml:space="preserve">not </w:t>
      </w:r>
      <w:r>
        <w:t xml:space="preserve">appear </w:t>
      </w:r>
      <w:r>
        <w:t xml:space="preserve">on </w:t>
      </w:r>
      <w:r>
        <w:t xml:space="preserve">the </w:t>
      </w:r>
      <w:r>
        <w:t xml:space="preserve">specified </w:t>
      </w:r>
      <w:r>
        <w:t xml:space="preserve">calendar. </w:t>
      </w:r>
    </w:p>
    <w:p>
      <w:r>
        <w:t/>
      </w:r>
      <w:r>
        <w:t xml:space="preserve">Business </w:t>
      </w:r>
      <w:r>
        <w:t xml:space="preserve">dates </w:t>
      </w:r>
      <w:r>
        <w:t xml:space="preserve">have </w:t>
      </w:r>
      <w:r>
        <w:t xml:space="preserve">a </w:t>
      </w:r>
      <w:r>
        <w:t xml:space="preserve">specific </w:t>
      </w:r>
      <w:r>
        <w:t xml:space="preserve">display </w:t>
      </w:r>
      <w:r>
        <w:t xml:space="preserve">format, </w:t>
      </w:r>
      <w:r>
        <w:rPr>
          <w:b w:val="true"/>
        </w:rPr>
        <w:t xml:space="preserve">%tbcalname, </w:t>
      </w:r>
      <w:r>
        <w:t xml:space="preserve">which </w:t>
      </w:r>
      <w:r>
        <w:t xml:space="preserve">in </w:t>
      </w:r>
      <w:r>
        <w:t xml:space="preserve">my </w:t>
      </w:r>
      <w:r>
        <w:t xml:space="preserve">case </w:t>
      </w:r>
      <w:r>
        <w:t xml:space="preserve">is </w:t>
      </w:r>
      <w:r>
        <w:rPr>
          <w:b w:val="true"/>
        </w:rPr>
        <w:t xml:space="preserve">%tbnasdaq. </w:t>
      </w:r>
      <w:r>
        <w:t xml:space="preserve">In </w:t>
      </w:r>
      <w:r>
        <w:t xml:space="preserve">order </w:t>
      </w:r>
      <w:r>
        <w:t xml:space="preserve">to </w:t>
      </w:r>
      <w:r>
        <w:t xml:space="preserve">display </w:t>
      </w:r>
      <w:r>
        <w:t xml:space="preserve">business </w:t>
      </w:r>
      <w:r>
        <w:t xml:space="preserve">dates </w:t>
      </w:r>
      <w:r>
        <w:t xml:space="preserve">in </w:t>
      </w:r>
      <w:r>
        <w:t xml:space="preserve">a </w:t>
      </w:r>
      <w:r>
        <w:t xml:space="preserve">Stata </w:t>
      </w:r>
      <w:r>
        <w:t xml:space="preserve">date </w:t>
      </w:r>
      <w:r>
        <w:t xml:space="preserve">format </w:t>
      </w:r>
      <w:r>
        <w:t xml:space="preserve">I </w:t>
      </w:r>
      <w:r>
        <w:t xml:space="preserve">will </w:t>
      </w:r>
      <w:r>
        <w:t xml:space="preserve">apply </w:t>
      </w:r>
      <w:r>
        <w:t xml:space="preserve">this </w:t>
      </w:r>
      <w:r>
        <w:t xml:space="preserve">format </w:t>
      </w:r>
      <w:r>
        <w:t xml:space="preserve">to </w:t>
      </w:r>
      <w:r>
        <w:t xml:space="preserve">bcaldate </w:t>
      </w:r>
      <w:r>
        <w:t xml:space="preserve">just </w:t>
      </w:r>
      <w:r>
        <w:t xml:space="preserve">as </w:t>
      </w:r>
      <w:r>
        <w:t xml:space="preserve">I </w:t>
      </w:r>
      <w:r>
        <w:t xml:space="preserve">would </w:t>
      </w:r>
      <w:r>
        <w:t xml:space="preserve">for </w:t>
      </w:r>
      <w:r>
        <w:t xml:space="preserve">a </w:t>
      </w:r>
      <w:r>
        <w:t xml:space="preserve">regular </w:t>
      </w:r>
      <w:r>
        <w:t xml:space="preserve">date. </w:t>
      </w:r>
    </w:p>
    <w:p>
      <w:pPr>
        <w:pStyle w:val="Heading2"/>
      </w:pPr>
      <w:r>
        <w:t/>
      </w:r>
      <w:r>
        <w:t xml:space="preserve"/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format %tbnasdaq bcaldate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list in 1/5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date    index      mydate    bcaldate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1. | 1971-02-05      100   05feb1971   05feb1971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2. | 1971-02-08   100.84   08feb1971   08feb1971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3. | 1971-02-09   100.76   09feb1971   09feb1971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4. | 1971-02-10   100.69   10feb1971   10feb1971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5. | 1971-02-11   101.45   11feb1971   11feb1971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Although </w:t>
      </w:r>
      <w:r>
        <w:rPr>
          <w:b w:val="true"/>
        </w:rPr>
        <w:t xml:space="preserve">mydate </w:t>
      </w:r>
      <w:r>
        <w:t xml:space="preserve">and </w:t>
      </w:r>
      <w:r>
        <w:rPr>
          <w:b w:val="true"/>
        </w:rPr>
        <w:t xml:space="preserve">bcaldate </w:t>
      </w:r>
      <w:r>
        <w:t xml:space="preserve">look </w:t>
      </w:r>
      <w:r>
        <w:t xml:space="preserve">similar, </w:t>
      </w:r>
      <w:r>
        <w:t xml:space="preserve">they </w:t>
      </w:r>
      <w:r>
        <w:t xml:space="preserve">have </w:t>
      </w:r>
      <w:r>
        <w:t xml:space="preserve">different </w:t>
      </w:r>
      <w:r>
        <w:t xml:space="preserve">encodings. </w:t>
      </w:r>
      <w:r>
        <w:t xml:space="preserve">Now, </w:t>
      </w:r>
      <w:r>
        <w:t xml:space="preserve">I </w:t>
      </w:r>
      <w:r>
        <w:t xml:space="preserve">can </w:t>
      </w:r>
      <w:r>
        <w:rPr>
          <w:b w:val="true"/>
        </w:rPr>
        <w:t xml:space="preserve">tsset </w:t>
      </w:r>
      <w:r>
        <w:t xml:space="preserve">on </w:t>
      </w:r>
      <w:r>
        <w:t xml:space="preserve">the </w:t>
      </w:r>
      <w:r>
        <w:t xml:space="preserve">business </w:t>
      </w:r>
      <w:r>
        <w:t xml:space="preserve">date </w:t>
      </w:r>
      <w:r>
        <w:rPr>
          <w:b w:val="true"/>
        </w:rPr>
        <w:t xml:space="preserve">bcaldate </w:t>
      </w:r>
      <w:r>
        <w:t xml:space="preserve">and </w:t>
      </w:r>
      <w:r>
        <w:t xml:space="preserve">list </w:t>
      </w:r>
      <w:r>
        <w:t xml:space="preserve">the </w:t>
      </w:r>
      <w:r>
        <w:t xml:space="preserve">first </w:t>
      </w:r>
      <w:r>
        <w:t xml:space="preserve">five </w:t>
      </w:r>
      <w:r>
        <w:t xml:space="preserve">observations </w:t>
      </w:r>
      <w:r>
        <w:t xml:space="preserve">with </w:t>
      </w:r>
      <w:r>
        <w:t xml:space="preserve">the </w:t>
      </w:r>
      <w:r>
        <w:t xml:space="preserve">lag </w:t>
      </w:r>
      <w:r>
        <w:t xml:space="preserve">of </w:t>
      </w:r>
      <w:r>
        <w:rPr>
          <w:b w:val="true"/>
        </w:rPr>
        <w:t xml:space="preserve">index </w:t>
      </w:r>
      <w:r>
        <w:t xml:space="preserve">recalculated.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tsset bcaldate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time variable:  bcaldate, 05feb1971 to 23mar2015, but with gaps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       delta:  1 day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list bcaldate index l.index in 1/5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         L.|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bcaldate    index    index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1. | 05feb1971      100        .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2. | 08feb1971   100.84      100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3. | 09feb1971   100.76   100.84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4. | 10feb1971   100.69   100.76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5. | 11feb1971   101.45   100.69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As </w:t>
      </w:r>
      <w:r>
        <w:t xml:space="preserve">expected, </w:t>
      </w:r>
      <w:r>
        <w:t xml:space="preserve">the </w:t>
      </w:r>
      <w:r>
        <w:t xml:space="preserve">issue </w:t>
      </w:r>
      <w:r>
        <w:t xml:space="preserve">of </w:t>
      </w:r>
      <w:r>
        <w:t xml:space="preserve">gaps </w:t>
      </w:r>
      <w:r>
        <w:t xml:space="preserve">due </w:t>
      </w:r>
      <w:r>
        <w:t xml:space="preserve">to </w:t>
      </w:r>
      <w:r>
        <w:t xml:space="preserve">weekends </w:t>
      </w:r>
      <w:r>
        <w:t xml:space="preserve">is </w:t>
      </w:r>
      <w:r>
        <w:t xml:space="preserve">now </w:t>
      </w:r>
      <w:r>
        <w:t xml:space="preserve">resolved. </w:t>
      </w:r>
      <w:r>
        <w:t xml:space="preserve">Because </w:t>
      </w:r>
      <w:r>
        <w:t xml:space="preserve">I </w:t>
      </w:r>
      <w:r>
        <w:t xml:space="preserve">have </w:t>
      </w:r>
      <w:r>
        <w:t xml:space="preserve">a </w:t>
      </w:r>
      <w:r>
        <w:t xml:space="preserve">calendar </w:t>
      </w:r>
      <w:r>
        <w:t xml:space="preserve">that </w:t>
      </w:r>
      <w:r>
        <w:t xml:space="preserve">excludes </w:t>
      </w:r>
      <w:r>
        <w:t xml:space="preserve">Saturdays </w:t>
      </w:r>
      <w:r>
        <w:t xml:space="preserve">and </w:t>
      </w:r>
      <w:r>
        <w:t xml:space="preserve">Sundays, </w:t>
      </w:r>
      <w:r>
        <w:rPr>
          <w:b w:val="true"/>
        </w:rPr>
        <w:t xml:space="preserve">bcaldate </w:t>
      </w:r>
      <w:r>
        <w:t xml:space="preserve">skipped </w:t>
      </w:r>
      <w:r>
        <w:t xml:space="preserve">the </w:t>
      </w:r>
      <w:r>
        <w:t xml:space="preserve">weekend </w:t>
      </w:r>
      <w:r>
        <w:t xml:space="preserve">between </w:t>
      </w:r>
      <w:r>
        <w:rPr>
          <w:b w:val="true"/>
        </w:rPr>
        <w:t xml:space="preserve">05feb1971 </w:t>
      </w:r>
      <w:r>
        <w:t xml:space="preserve">and </w:t>
      </w:r>
      <w:r>
        <w:rPr>
          <w:b w:val="true"/>
        </w:rPr>
        <w:t xml:space="preserve">08feb1971 </w:t>
      </w:r>
      <w:r>
        <w:t xml:space="preserve">when </w:t>
      </w:r>
      <w:r>
        <w:t xml:space="preserve">calculating </w:t>
      </w:r>
      <w:r>
        <w:t xml:space="preserve">the </w:t>
      </w:r>
      <w:r>
        <w:t xml:space="preserve">lagged </w:t>
      </w:r>
      <w:r>
        <w:t xml:space="preserve">index </w:t>
      </w:r>
      <w:r>
        <w:t xml:space="preserve">value </w:t>
      </w:r>
      <w:r>
        <w:t xml:space="preserve">and </w:t>
      </w:r>
      <w:r>
        <w:t xml:space="preserve">will </w:t>
      </w:r>
      <w:r>
        <w:t xml:space="preserve">do </w:t>
      </w:r>
      <w:r>
        <w:t xml:space="preserve">the </w:t>
      </w:r>
      <w:r>
        <w:t xml:space="preserve">same </w:t>
      </w:r>
      <w:r>
        <w:t xml:space="preserve">for </w:t>
      </w:r>
      <w:r>
        <w:t xml:space="preserve">any </w:t>
      </w:r>
      <w:r>
        <w:t xml:space="preserve">subsequent </w:t>
      </w:r>
      <w:r>
        <w:t xml:space="preserve">weekends </w:t>
      </w:r>
      <w:r>
        <w:t xml:space="preserve">in </w:t>
      </w:r>
      <w:r>
        <w:t xml:space="preserve">the </w:t>
      </w:r>
      <w:r>
        <w:t xml:space="preserve">data. </w:t>
      </w:r>
    </w:p>
    <w:p>
      <w:pPr>
        <w:pStyle w:val="Heading2"/>
      </w:pPr>
      <w:r>
        <w:t/>
      </w:r>
      <w:r>
        <w:t xml:space="preserve"/>
      </w:r>
      <w:r>
        <w:t xml:space="preserve">Excluding </w:t>
      </w:r>
      <w:r>
        <w:t xml:space="preserve">specific </w:t>
      </w:r>
      <w:r>
        <w:t xml:space="preserve">dates </w:t>
      </w:r>
    </w:p>
    <w:p>
      <w:r>
        <w:t/>
      </w:r>
      <w:r>
        <w:t xml:space="preserve">So </w:t>
      </w:r>
      <w:r>
        <w:t xml:space="preserve">far </w:t>
      </w:r>
      <w:r>
        <w:t xml:space="preserve">I </w:t>
      </w:r>
      <w:r>
        <w:t xml:space="preserve">have </w:t>
      </w:r>
      <w:r>
        <w:t xml:space="preserve">not </w:t>
      </w:r>
      <w:r>
        <w:t xml:space="preserve">excluded </w:t>
      </w:r>
      <w:r>
        <w:t xml:space="preserve">gaps </w:t>
      </w:r>
      <w:r>
        <w:t xml:space="preserve">in </w:t>
      </w:r>
      <w:r>
        <w:t xml:space="preserve">the </w:t>
      </w:r>
      <w:r>
        <w:t xml:space="preserve">data </w:t>
      </w:r>
      <w:r>
        <w:t xml:space="preserve">due </w:t>
      </w:r>
      <w:r>
        <w:t xml:space="preserve">to </w:t>
      </w:r>
      <w:r>
        <w:t xml:space="preserve">other </w:t>
      </w:r>
      <w:r>
        <w:t xml:space="preserve">major </w:t>
      </w:r>
      <w:r>
        <w:t xml:space="preserve">holidays, </w:t>
      </w:r>
      <w:r>
        <w:t xml:space="preserve">such </w:t>
      </w:r>
      <w:r>
        <w:t xml:space="preserve">as </w:t>
      </w:r>
      <w:r>
        <w:t xml:space="preserve">Thanksgiving </w:t>
      </w:r>
      <w:r>
        <w:t xml:space="preserve">and </w:t>
      </w:r>
      <w:r>
        <w:t xml:space="preserve">Christmas. </w:t>
      </w:r>
      <w:r>
        <w:t xml:space="preserve">Stata </w:t>
      </w:r>
      <w:r>
        <w:t xml:space="preserve">has </w:t>
      </w:r>
      <w:r>
        <w:t xml:space="preserve">several </w:t>
      </w:r>
      <w:r>
        <w:t xml:space="preserve">variations </w:t>
      </w:r>
      <w:r>
        <w:t xml:space="preserve">on </w:t>
      </w:r>
      <w:r>
        <w:t xml:space="preserve">the </w:t>
      </w:r>
      <w:r>
        <w:rPr>
          <w:b w:val="true"/>
        </w:rPr>
        <w:t xml:space="preserve">omit </w:t>
      </w:r>
      <w:r>
        <w:t xml:space="preserve">command </w:t>
      </w:r>
      <w:r>
        <w:t xml:space="preserve">that </w:t>
      </w:r>
      <w:r>
        <w:t xml:space="preserve">let </w:t>
      </w:r>
      <w:r>
        <w:t xml:space="preserve">you </w:t>
      </w:r>
      <w:r>
        <w:t xml:space="preserve">exclude </w:t>
      </w:r>
      <w:r>
        <w:t xml:space="preserve">specific </w:t>
      </w:r>
      <w:r>
        <w:t xml:space="preserve">dates. </w:t>
      </w:r>
      <w:r>
        <w:t xml:space="preserve">For </w:t>
      </w:r>
      <w:r>
        <w:t xml:space="preserve">example, </w:t>
      </w:r>
      <w:r>
        <w:t xml:space="preserve">I </w:t>
      </w:r>
      <w:r>
        <w:t xml:space="preserve">use </w:t>
      </w:r>
      <w:r>
        <w:t xml:space="preserve">the </w:t>
      </w:r>
      <w:r>
        <w:rPr>
          <w:b w:val="true"/>
        </w:rPr>
        <w:t xml:space="preserve">omit </w:t>
      </w:r>
      <w:r>
        <w:t xml:space="preserve">command </w:t>
      </w:r>
      <w:r>
        <w:t xml:space="preserve">to </w:t>
      </w:r>
      <w:r>
        <w:t xml:space="preserve">omit </w:t>
      </w:r>
      <w:r>
        <w:t xml:space="preserve">the </w:t>
      </w:r>
      <w:r>
        <w:t xml:space="preserve">Thanksgiving </w:t>
      </w:r>
      <w:r>
        <w:t xml:space="preserve">holiday </w:t>
      </w:r>
      <w:r>
        <w:t xml:space="preserve">(the </w:t>
      </w:r>
      <w:r>
        <w:t xml:space="preserve">fourth </w:t>
      </w:r>
      <w:r>
        <w:t xml:space="preserve">Thursday </w:t>
      </w:r>
      <w:r>
        <w:t xml:space="preserve">of </w:t>
      </w:r>
      <w:r>
        <w:t xml:space="preserve">November </w:t>
      </w:r>
      <w:r>
        <w:t xml:space="preserve">in </w:t>
      </w:r>
      <w:r>
        <w:t xml:space="preserve">the </w:t>
      </w:r>
      <w:r>
        <w:t xml:space="preserve">U.S.) </w:t>
      </w:r>
      <w:r>
        <w:t xml:space="preserve">by </w:t>
      </w:r>
      <w:r>
        <w:t xml:space="preserve">adding </w:t>
      </w:r>
      <w:r>
        <w:t xml:space="preserve">the </w:t>
      </w:r>
      <w:r>
        <w:t xml:space="preserve">following </w:t>
      </w:r>
      <w:r>
        <w:t xml:space="preserve">statement </w:t>
      </w:r>
      <w:r>
        <w:t xml:space="preserve">in </w:t>
      </w:r>
      <w:r>
        <w:t xml:space="preserve">my </w:t>
      </w:r>
      <w:r>
        <w:t xml:space="preserve">business </w:t>
      </w:r>
      <w:r>
        <w:t xml:space="preserve">calendar. </w:t>
      </w:r>
    </w:p>
    <w:p>
      <w:pPr>
        <w:pStyle w:val="Heading2"/>
      </w:pPr>
      <w:r>
        <w:t/>
      </w:r>
      <w:r>
        <w:t xml:space="preserve"/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omit dowinmonth +4 Th of Nov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rPr>
          <w:b w:val="true"/>
        </w:rPr>
        <w:t xml:space="preserve">dowinmonth </w:t>
      </w:r>
      <w:r>
        <w:t xml:space="preserve">stands </w:t>
      </w:r>
      <w:r>
        <w:t xml:space="preserve">for </w:t>
      </w:r>
      <w:r>
        <w:t xml:space="preserve">day </w:t>
      </w:r>
      <w:r>
        <w:t xml:space="preserve">of </w:t>
      </w:r>
      <w:r>
        <w:t xml:space="preserve">week </w:t>
      </w:r>
      <w:r>
        <w:t xml:space="preserve">in </w:t>
      </w:r>
      <w:r>
        <w:t xml:space="preserve">month </w:t>
      </w:r>
      <w:r>
        <w:t xml:space="preserve">and </w:t>
      </w:r>
      <w:r>
        <w:rPr>
          <w:b w:val="true"/>
        </w:rPr>
        <w:t xml:space="preserve">+4 </w:t>
      </w:r>
      <w:r>
        <w:rPr>
          <w:b w:val="true"/>
        </w:rPr>
        <w:t xml:space="preserve">Th </w:t>
      </w:r>
      <w:r>
        <w:rPr>
          <w:b w:val="true"/>
        </w:rPr>
        <w:t xml:space="preserve">of </w:t>
      </w:r>
      <w:r>
        <w:rPr>
          <w:b w:val="true"/>
        </w:rPr>
        <w:t xml:space="preserve">Nov </w:t>
      </w:r>
      <w:r>
        <w:t xml:space="preserve">refers </w:t>
      </w:r>
      <w:r>
        <w:t xml:space="preserve">to </w:t>
      </w:r>
      <w:r>
        <w:t xml:space="preserve">the </w:t>
      </w:r>
      <w:r>
        <w:t xml:space="preserve">fourth </w:t>
      </w:r>
      <w:r>
        <w:t xml:space="preserve">Thursday </w:t>
      </w:r>
      <w:r>
        <w:t xml:space="preserve">of </w:t>
      </w:r>
      <w:r>
        <w:t xml:space="preserve">November. </w:t>
      </w:r>
      <w:r>
        <w:t xml:space="preserve">This </w:t>
      </w:r>
      <w:r>
        <w:t xml:space="preserve">rule </w:t>
      </w:r>
      <w:r>
        <w:t xml:space="preserve">is </w:t>
      </w:r>
      <w:r>
        <w:t xml:space="preserve">applied </w:t>
      </w:r>
      <w:r>
        <w:t xml:space="preserve">to </w:t>
      </w:r>
      <w:r>
        <w:t xml:space="preserve">every </w:t>
      </w:r>
      <w:r>
        <w:t xml:space="preserve">year </w:t>
      </w:r>
      <w:r>
        <w:t xml:space="preserve">in </w:t>
      </w:r>
      <w:r>
        <w:t xml:space="preserve">the </w:t>
      </w:r>
      <w:r>
        <w:t xml:space="preserve">data. </w:t>
      </w:r>
    </w:p>
    <w:p>
      <w:r>
        <w:t/>
      </w:r>
      <w:r>
        <w:t xml:space="preserve">Another </w:t>
      </w:r>
      <w:r>
        <w:t xml:space="preserve">major </w:t>
      </w:r>
      <w:r>
        <w:t xml:space="preserve">holiday </w:t>
      </w:r>
      <w:r>
        <w:t xml:space="preserve">is </w:t>
      </w:r>
      <w:r>
        <w:t xml:space="preserve">Christmas, </w:t>
      </w:r>
      <w:r>
        <w:t xml:space="preserve">with </w:t>
      </w:r>
      <w:r>
        <w:t xml:space="preserve">the </w:t>
      </w:r>
      <w:r>
        <w:t xml:space="preserve">NASDAQ </w:t>
      </w:r>
      <w:r>
        <w:t xml:space="preserve">closed </w:t>
      </w:r>
      <w:r>
        <w:t xml:space="preserve">on </w:t>
      </w:r>
      <w:r>
        <w:t xml:space="preserve">the </w:t>
      </w:r>
      <w:r>
        <w:t xml:space="preserve">25th </w:t>
      </w:r>
      <w:r>
        <w:t xml:space="preserve">of </w:t>
      </w:r>
      <w:r>
        <w:t xml:space="preserve">December </w:t>
      </w:r>
      <w:r>
        <w:t xml:space="preserve">every </w:t>
      </w:r>
      <w:r>
        <w:t xml:space="preserve">year. </w:t>
      </w:r>
      <w:r>
        <w:t xml:space="preserve">I </w:t>
      </w:r>
      <w:r>
        <w:t xml:space="preserve">can </w:t>
      </w:r>
      <w:r>
        <w:t xml:space="preserve">omit </w:t>
      </w:r>
      <w:r>
        <w:t xml:space="preserve">this </w:t>
      </w:r>
      <w:r>
        <w:t xml:space="preserve">holiday </w:t>
      </w:r>
      <w:r>
        <w:t xml:space="preserve">in </w:t>
      </w:r>
      <w:r>
        <w:t xml:space="preserve">the </w:t>
      </w:r>
      <w:r>
        <w:t xml:space="preserve">calendar </w:t>
      </w:r>
      <w:r>
        <w:t xml:space="preserve">as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omit date 25dec*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The </w:t>
      </w:r>
      <w:r>
        <w:rPr>
          <w:b w:val="true"/>
          <w:i w:val="true"/>
        </w:rPr>
        <w:t xml:space="preserve"> </w:t>
      </w:r>
      <w:r>
        <w:rPr>
          <w:i w:val="true"/>
        </w:rPr>
        <w:t xml:space="preserve">in </w:t>
      </w:r>
      <w:r>
        <w:rPr>
          <w:i w:val="true"/>
        </w:rPr>
        <w:t xml:space="preserve">the </w:t>
      </w:r>
      <w:r>
        <w:rPr>
          <w:i w:val="true"/>
        </w:rPr>
        <w:t xml:space="preserve">statement </w:t>
      </w:r>
      <w:r>
        <w:rPr>
          <w:i w:val="true"/>
        </w:rPr>
        <w:t xml:space="preserve">above </w:t>
      </w:r>
      <w:r>
        <w:rPr>
          <w:i w:val="true"/>
        </w:rPr>
        <w:t xml:space="preserve">indicates </w:t>
      </w:r>
      <w:r>
        <w:rPr>
          <w:i w:val="true"/>
        </w:rPr>
        <w:t xml:space="preserve">that </w:t>
      </w:r>
      <w:r>
        <w:rPr>
          <w:i w:val="true"/>
        </w:rPr>
        <w:t xml:space="preserve">December </w:t>
      </w:r>
      <w:r>
        <w:rPr>
          <w:i w:val="true"/>
        </w:rPr>
        <w:t xml:space="preserve">25 </w:t>
      </w:r>
      <w:r>
        <w:t xml:space="preserve">should </w:t>
      </w:r>
      <w:r>
        <w:t xml:space="preserve">be </w:t>
      </w:r>
      <w:r>
        <w:t xml:space="preserve">omitted </w:t>
      </w:r>
      <w:r>
        <w:t xml:space="preserve">for </w:t>
      </w:r>
      <w:r>
        <w:t xml:space="preserve">every </w:t>
      </w:r>
      <w:r>
        <w:t xml:space="preserve">year </w:t>
      </w:r>
      <w:r>
        <w:t xml:space="preserve">in </w:t>
      </w:r>
      <w:r>
        <w:t xml:space="preserve">my </w:t>
      </w:r>
      <w:r>
        <w:rPr>
          <w:b w:val="true"/>
        </w:rPr>
        <w:t xml:space="preserve">nasdaq </w:t>
      </w:r>
      <w:r>
        <w:t xml:space="preserve">calendar. </w:t>
      </w:r>
    </w:p>
    <w:p>
      <w:r>
        <w:t/>
      </w:r>
      <w:r>
        <w:t xml:space="preserve">This </w:t>
      </w:r>
      <w:r>
        <w:t xml:space="preserve">rule </w:t>
      </w:r>
      <w:r>
        <w:t xml:space="preserve">is </w:t>
      </w:r>
      <w:r>
        <w:t xml:space="preserve">misleading </w:t>
      </w:r>
      <w:r>
        <w:t xml:space="preserve">since </w:t>
      </w:r>
      <w:r>
        <w:t xml:space="preserve">the </w:t>
      </w:r>
      <w:r>
        <w:t xml:space="preserve">25th </w:t>
      </w:r>
      <w:r>
        <w:t xml:space="preserve">may </w:t>
      </w:r>
      <w:r>
        <w:t xml:space="preserve">be </w:t>
      </w:r>
      <w:r>
        <w:t xml:space="preserve">on </w:t>
      </w:r>
      <w:r>
        <w:t xml:space="preserve">a </w:t>
      </w:r>
      <w:r>
        <w:t xml:space="preserve">weekend, </w:t>
      </w:r>
      <w:r>
        <w:t xml:space="preserve">in </w:t>
      </w:r>
      <w:r>
        <w:t xml:space="preserve">which </w:t>
      </w:r>
      <w:r>
        <w:t xml:space="preserve">case </w:t>
      </w:r>
      <w:r>
        <w:t xml:space="preserve">the </w:t>
      </w:r>
      <w:r>
        <w:t xml:space="preserve">holidays </w:t>
      </w:r>
      <w:r>
        <w:t xml:space="preserve">are </w:t>
      </w:r>
      <w:r>
        <w:t xml:space="preserve">on </w:t>
      </w:r>
      <w:r>
        <w:t xml:space="preserve">the </w:t>
      </w:r>
      <w:r>
        <w:t xml:space="preserve">preceeding </w:t>
      </w:r>
      <w:r>
        <w:t xml:space="preserve">Friday </w:t>
      </w:r>
      <w:r>
        <w:t xml:space="preserve">or </w:t>
      </w:r>
      <w:r>
        <w:t xml:space="preserve">following </w:t>
      </w:r>
      <w:r>
        <w:t xml:space="preserve">Monday. </w:t>
      </w:r>
      <w:r>
        <w:t xml:space="preserve">To </w:t>
      </w:r>
      <w:r>
        <w:t xml:space="preserve">capture </w:t>
      </w:r>
      <w:r>
        <w:t xml:space="preserve">these </w:t>
      </w:r>
      <w:r>
        <w:t xml:space="preserve">cases, </w:t>
      </w:r>
      <w:r>
        <w:t xml:space="preserve">I </w:t>
      </w:r>
      <w:r>
        <w:t xml:space="preserve">add </w:t>
      </w:r>
      <w:r>
        <w:t xml:space="preserve">the </w:t>
      </w:r>
      <w:r>
        <w:t xml:space="preserve">following </w:t>
      </w:r>
      <w:r>
        <w:t xml:space="preserve">statements: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omit date 25dec* and (-1) if dow(Sa)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omit date 25dec* and (+1) if dow(Su)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>The </w:t>
      </w:r>
      <w:r>
        <w:t xml:space="preserve">first </w:t>
      </w:r>
      <w:r>
        <w:t xml:space="preserve">statement </w:t>
      </w:r>
      <w:r>
        <w:t xml:space="preserve">omits </w:t>
      </w:r>
      <w:r>
        <w:t xml:space="preserve">December </w:t>
      </w:r>
      <w:r>
        <w:t xml:space="preserve">24 </w:t>
      </w:r>
      <w:r>
        <w:t xml:space="preserve">if </w:t>
      </w:r>
      <w:r>
        <w:t xml:space="preserve">Christmas </w:t>
      </w:r>
      <w:r>
        <w:t xml:space="preserve">is </w:t>
      </w:r>
      <w:r>
        <w:t xml:space="preserve">on </w:t>
      </w:r>
      <w:r>
        <w:t xml:space="preserve">a </w:t>
      </w:r>
      <w:r>
        <w:t xml:space="preserve">Saturday, </w:t>
      </w:r>
      <w:r>
        <w:t xml:space="preserve">and </w:t>
      </w:r>
      <w:r>
        <w:t xml:space="preserve">the </w:t>
      </w:r>
      <w:r>
        <w:t xml:space="preserve">second </w:t>
      </w:r>
      <w:r>
        <w:t xml:space="preserve">statement </w:t>
      </w:r>
      <w:r>
        <w:t xml:space="preserve">omits </w:t>
      </w:r>
      <w:r>
        <w:t xml:space="preserve">December </w:t>
      </w:r>
      <w:r>
        <w:t xml:space="preserve">26 </w:t>
      </w:r>
      <w:r>
        <w:t xml:space="preserve">if </w:t>
      </w:r>
      <w:r>
        <w:t xml:space="preserve">Christmas </w:t>
      </w:r>
      <w:r>
        <w:t xml:space="preserve">is </w:t>
      </w:r>
      <w:r>
        <w:t xml:space="preserve">on </w:t>
      </w:r>
      <w:r>
        <w:t xml:space="preserve">a </w:t>
      </w:r>
      <w:r>
        <w:t xml:space="preserve">Sunday. </w:t>
      </w:r>
    </w:p>
    <w:p>
      <w:pPr>
        <w:pStyle w:val="Heading2"/>
      </w:pPr>
      <w:r>
        <w:t/>
      </w:r>
      <w:r>
        <w:t xml:space="preserve"/>
      </w:r>
      <w:r>
        <w:t xml:space="preserve">Encodings </w:t>
      </w:r>
    </w:p>
    <w:p>
      <w:r>
        <w:t/>
      </w:r>
      <w:r>
        <w:t xml:space="preserve">I </w:t>
      </w:r>
      <w:r>
        <w:t xml:space="preserve">mentioned </w:t>
      </w:r>
      <w:r>
        <w:t xml:space="preserve">earlier </w:t>
      </w:r>
      <w:r>
        <w:t xml:space="preserve">that </w:t>
      </w:r>
      <w:r>
        <w:t xml:space="preserve">the </w:t>
      </w:r>
      <w:r>
        <w:t xml:space="preserve">encodings </w:t>
      </w:r>
      <w:r>
        <w:t xml:space="preserve">of </w:t>
      </w:r>
      <w:r>
        <w:t xml:space="preserve">regular </w:t>
      </w:r>
      <w:r>
        <w:t xml:space="preserve">date </w:t>
      </w:r>
      <w:r>
        <w:rPr>
          <w:b w:val="true"/>
        </w:rPr>
        <w:t xml:space="preserve">mydate </w:t>
      </w:r>
      <w:r>
        <w:t xml:space="preserve">and </w:t>
      </w:r>
      <w:r>
        <w:t xml:space="preserve">business </w:t>
      </w:r>
      <w:r>
        <w:t xml:space="preserve">date </w:t>
      </w:r>
      <w:r>
        <w:rPr>
          <w:b w:val="true"/>
        </w:rPr>
        <w:t xml:space="preserve">bcaldate </w:t>
      </w:r>
      <w:r>
        <w:t xml:space="preserve">are </w:t>
      </w:r>
      <w:r>
        <w:t xml:space="preserve">different. </w:t>
      </w:r>
      <w:r>
        <w:t xml:space="preserve">To </w:t>
      </w:r>
      <w:r>
        <w:t xml:space="preserve">see </w:t>
      </w:r>
      <w:r>
        <w:t xml:space="preserve">the </w:t>
      </w:r>
      <w:r>
        <w:t xml:space="preserve">encodings </w:t>
      </w:r>
      <w:r>
        <w:t xml:space="preserve">of </w:t>
      </w:r>
      <w:r>
        <w:t xml:space="preserve">my </w:t>
      </w:r>
      <w:r>
        <w:t xml:space="preserve">date </w:t>
      </w:r>
      <w:r>
        <w:t xml:space="preserve">variables, </w:t>
      </w:r>
      <w:r>
        <w:t xml:space="preserve">I </w:t>
      </w:r>
      <w:r>
        <w:t xml:space="preserve">apply </w:t>
      </w:r>
      <w:r>
        <w:t xml:space="preserve">the </w:t>
      </w:r>
      <w:r>
        <w:t xml:space="preserve">numerical </w:t>
      </w:r>
      <w:r>
        <w:t xml:space="preserve">format </w:t>
      </w:r>
      <w:r>
        <w:t xml:space="preserve">and </w:t>
      </w:r>
      <w:r>
        <w:t xml:space="preserve">list </w:t>
      </w:r>
      <w:r>
        <w:t xml:space="preserve">the </w:t>
      </w:r>
      <w:r>
        <w:t xml:space="preserve">first </w:t>
      </w:r>
      <w:r>
        <w:t xml:space="preserve">five </w:t>
      </w:r>
      <w:r>
        <w:t xml:space="preserve">observations. </w:t>
      </w:r>
    </w:p>
    <w:p>
      <w:pPr>
        <w:pStyle w:val="Heading2"/>
      </w:pPr>
      <w:r>
        <w:t/>
      </w:r>
      <w:r>
        <w:t xml:space="preserve"/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format %8.0g mydate bcaldate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list in 1/5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date    index   mydate   bcaldate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1. | 1971-02-05      100     4053          0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2. | 1971-02-08   100.84     4056          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3. | 1971-02-09   100.76     4057          2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4. | 1971-02-10   100.69     4058          3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5. | 1971-02-11   101.45     4059          4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>The </w:t>
      </w:r>
      <w:r>
        <w:t xml:space="preserve">variable </w:t>
      </w:r>
      <w:r>
        <w:rPr>
          <w:b w:val="true"/>
        </w:rPr>
        <w:t xml:space="preserve">bcaldate </w:t>
      </w:r>
      <w:r>
        <w:t xml:space="preserve">starts </w:t>
      </w:r>
      <w:r>
        <w:t xml:space="preserve">with </w:t>
      </w:r>
      <w:r>
        <w:t xml:space="preserve">0 </w:t>
      </w:r>
      <w:r>
        <w:t xml:space="preserve">because </w:t>
      </w:r>
      <w:r>
        <w:t xml:space="preserve">this </w:t>
      </w:r>
      <w:r>
        <w:t xml:space="preserve">was </w:t>
      </w:r>
      <w:r>
        <w:t xml:space="preserve">the </w:t>
      </w:r>
      <w:r>
        <w:t xml:space="preserve">centerdate </w:t>
      </w:r>
      <w:r>
        <w:t xml:space="preserve">in </w:t>
      </w:r>
      <w:r>
        <w:t xml:space="preserve">my </w:t>
      </w:r>
      <w:r>
        <w:t xml:space="preserve">calendar </w:t>
      </w:r>
      <w:r>
        <w:rPr>
          <w:b w:val="true"/>
        </w:rPr>
        <w:t xml:space="preserve">nasdaq.stbcal. </w:t>
      </w:r>
      <w:r>
        <w:t xml:space="preserve">The </w:t>
      </w:r>
      <w:r>
        <w:t xml:space="preserve">business </w:t>
      </w:r>
      <w:r>
        <w:t xml:space="preserve">date </w:t>
      </w:r>
      <w:r>
        <w:t xml:space="preserve">encoding </w:t>
      </w:r>
      <w:r>
        <w:t xml:space="preserve">is </w:t>
      </w:r>
      <w:r>
        <w:t xml:space="preserve">consecutive </w:t>
      </w:r>
      <w:r>
        <w:t xml:space="preserve">without </w:t>
      </w:r>
      <w:r>
        <w:t xml:space="preserve">gaps, </w:t>
      </w:r>
      <w:r>
        <w:t xml:space="preserve">which </w:t>
      </w:r>
      <w:r>
        <w:t xml:space="preserve">is </w:t>
      </w:r>
      <w:r>
        <w:t xml:space="preserve">why </w:t>
      </w:r>
      <w:r>
        <w:t xml:space="preserve">using </w:t>
      </w:r>
      <w:r>
        <w:t xml:space="preserve">lags </w:t>
      </w:r>
      <w:r>
        <w:t xml:space="preserve">or </w:t>
      </w:r>
      <w:r>
        <w:t xml:space="preserve">any </w:t>
      </w:r>
      <w:r>
        <w:t xml:space="preserve">time-series </w:t>
      </w:r>
      <w:r>
        <w:t xml:space="preserve">operators </w:t>
      </w:r>
      <w:r>
        <w:t xml:space="preserve">will </w:t>
      </w:r>
      <w:r>
        <w:t xml:space="preserve">yield </w:t>
      </w:r>
      <w:r>
        <w:t xml:space="preserve">correct </w:t>
      </w:r>
      <w:r>
        <w:t xml:space="preserve">values. </w:t>
      </w:r>
    </w:p>
    <w:p>
      <w:pPr>
        <w:pStyle w:val="Heading1"/>
      </w:pPr>
      <w:r>
        <w:t/>
      </w:r>
      <w:r>
        <w:t xml:space="preserve"/>
      </w:r>
      <w:r>
        <w:t xml:space="preserve">Summary </w:t>
      </w:r>
    </w:p>
    <w:p>
      <w:r>
        <w:t/>
      </w:r>
      <w:r>
        <w:t xml:space="preserve">Using </w:t>
      </w:r>
      <w:r>
        <w:t xml:space="preserve">regular </w:t>
      </w:r>
      <w:r>
        <w:t xml:space="preserve">dates </w:t>
      </w:r>
      <w:r>
        <w:t xml:space="preserve">with </w:t>
      </w:r>
      <w:r>
        <w:t xml:space="preserve">time-series </w:t>
      </w:r>
      <w:r>
        <w:t xml:space="preserve">data </w:t>
      </w:r>
      <w:r>
        <w:t xml:space="preserve">instead </w:t>
      </w:r>
      <w:r>
        <w:t xml:space="preserve">of </w:t>
      </w:r>
      <w:r>
        <w:t xml:space="preserve">business </w:t>
      </w:r>
      <w:r>
        <w:t xml:space="preserve">dates </w:t>
      </w:r>
      <w:r>
        <w:t xml:space="preserve">may </w:t>
      </w:r>
      <w:r>
        <w:t xml:space="preserve">be </w:t>
      </w:r>
      <w:r>
        <w:t xml:space="preserve">misleading </w:t>
      </w:r>
      <w:r>
        <w:t xml:space="preserve">in </w:t>
      </w:r>
      <w:r>
        <w:t xml:space="preserve">case </w:t>
      </w:r>
      <w:r>
        <w:t xml:space="preserve">there </w:t>
      </w:r>
      <w:r>
        <w:t xml:space="preserve">are </w:t>
      </w:r>
      <w:r>
        <w:t xml:space="preserve">gaps </w:t>
      </w:r>
      <w:r>
        <w:t xml:space="preserve">in </w:t>
      </w:r>
      <w:r>
        <w:t xml:space="preserve">the </w:t>
      </w:r>
      <w:r>
        <w:t xml:space="preserve">data. </w:t>
      </w:r>
      <w:r>
        <w:t xml:space="preserve">In </w:t>
      </w:r>
      <w:r>
        <w:t xml:space="preserve">this </w:t>
      </w:r>
      <w:r>
        <w:t xml:space="preserve">post, </w:t>
      </w:r>
      <w:r>
        <w:t xml:space="preserve">I </w:t>
      </w:r>
      <w:r>
        <w:t xml:space="preserve">showed </w:t>
      </w:r>
      <w:r>
        <w:t xml:space="preserve">a </w:t>
      </w:r>
      <w:r>
        <w:t xml:space="preserve">convenient </w:t>
      </w:r>
      <w:r>
        <w:t xml:space="preserve">way </w:t>
      </w:r>
      <w:r>
        <w:t xml:space="preserve">to </w:t>
      </w:r>
      <w:r>
        <w:t xml:space="preserve">work </w:t>
      </w:r>
      <w:r>
        <w:t xml:space="preserve">with </w:t>
      </w:r>
      <w:r>
        <w:t xml:space="preserve">business </w:t>
      </w:r>
      <w:r>
        <w:t xml:space="preserve">dates </w:t>
      </w:r>
      <w:r>
        <w:t xml:space="preserve">by </w:t>
      </w:r>
      <w:r>
        <w:t xml:space="preserve">creating </w:t>
      </w:r>
      <w:r>
        <w:t xml:space="preserve">a </w:t>
      </w:r>
      <w:r>
        <w:t xml:space="preserve">business </w:t>
      </w:r>
      <w:r>
        <w:t xml:space="preserve">calendar. </w:t>
      </w:r>
      <w:r>
        <w:t xml:space="preserve">Once </w:t>
      </w:r>
      <w:r>
        <w:t xml:space="preserve">I </w:t>
      </w:r>
      <w:r>
        <w:t xml:space="preserve">loaded </w:t>
      </w:r>
      <w:r>
        <w:t xml:space="preserve">a </w:t>
      </w:r>
      <w:r>
        <w:t xml:space="preserve">calendar </w:t>
      </w:r>
      <w:r>
        <w:t xml:space="preserve">file </w:t>
      </w:r>
      <w:r>
        <w:t xml:space="preserve">into </w:t>
      </w:r>
      <w:r>
        <w:t xml:space="preserve">Stata, </w:t>
      </w:r>
      <w:r>
        <w:t xml:space="preserve">I </w:t>
      </w:r>
      <w:r>
        <w:t xml:space="preserve">created </w:t>
      </w:r>
      <w:r>
        <w:t xml:space="preserve">business </w:t>
      </w:r>
      <w:r>
        <w:t xml:space="preserve">dates </w:t>
      </w:r>
      <w:r>
        <w:t xml:space="preserve">using </w:t>
      </w:r>
      <w:r>
        <w:t xml:space="preserve">the </w:t>
      </w:r>
      <w:r>
        <w:rPr>
          <w:b w:val="true"/>
        </w:rPr>
        <w:t xml:space="preserve">bofd() </w:t>
      </w:r>
      <w:r>
        <w:t xml:space="preserve">function. </w:t>
      </w:r>
      <w:r>
        <w:t xml:space="preserve">I </w:t>
      </w:r>
      <w:r>
        <w:t xml:space="preserve">also </w:t>
      </w:r>
      <w:r>
        <w:t xml:space="preserve">showed </w:t>
      </w:r>
      <w:r>
        <w:t xml:space="preserve">some </w:t>
      </w:r>
      <w:r>
        <w:t xml:space="preserve">variations </w:t>
      </w:r>
      <w:r>
        <w:t xml:space="preserve">of </w:t>
      </w:r>
      <w:r>
        <w:t xml:space="preserve">the </w:t>
      </w:r>
      <w:r>
        <w:t xml:space="preserve">omit </w:t>
      </w:r>
      <w:r>
        <w:t xml:space="preserve">command </w:t>
      </w:r>
      <w:r>
        <w:t xml:space="preserve">used </w:t>
      </w:r>
      <w:r>
        <w:t xml:space="preserve">in </w:t>
      </w:r>
      <w:r>
        <w:t xml:space="preserve">business </w:t>
      </w:r>
      <w:r>
        <w:t xml:space="preserve">calendars </w:t>
      </w:r>
      <w:r>
        <w:t xml:space="preserve">to </w:t>
      </w:r>
      <w:r>
        <w:t xml:space="preserve">accommodate </w:t>
      </w:r>
      <w:r>
        <w:t xml:space="preserve">specific </w:t>
      </w:r>
      <w:r>
        <w:t xml:space="preserve">gaps </w:t>
      </w:r>
      <w:r>
        <w:t xml:space="preserve">due </w:t>
      </w:r>
      <w:r>
        <w:t xml:space="preserve">to </w:t>
      </w:r>
      <w:r>
        <w:t xml:space="preserve">different </w:t>
      </w:r>
      <w:r>
        <w:t xml:space="preserve">holidays. 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