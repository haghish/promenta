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1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3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7119083" w14:textId="7119083">
      <w:pPr>
        <w15:collapsed w:val="false"/>
      </w:pPr>
      <w:r>
        <w:t/>
      </w:r>
      <w:r>
        <w:t xml:space="preserve">21 </w:t>
      </w:r>
      <w:r>
        <w:t xml:space="preserve">Dec </w:t>
      </w:r>
      <w:r>
        <w:t xml:space="preserve">2018 </w:t>
      </w:r>
      <w:r>
        <w:t xml:space="preserve"/>
        <w:br w:type="textWrapping"/>
      </w:r>
    </w:p>
    <w:p>
      <w:pPr>
        <w:pStyle w:val="Heading1"/>
      </w:pPr>
      <w:r>
        <w:t/>
      </w:r>
      <w:r>
        <w:t xml:space="preserve"/>
      </w:r>
      <w:r>
        <w:t xml:space="preserve">Web </w:t>
      </w:r>
      <w:r>
        <w:t xml:space="preserve">scraping </w:t>
      </w:r>
      <w:r>
        <w:t xml:space="preserve">NBA </w:t>
      </w:r>
      <w:r>
        <w:t xml:space="preserve">data </w:t>
      </w:r>
      <w:r>
        <w:t xml:space="preserve">into </w:t>
      </w:r>
      <w:r>
        <w:t xml:space="preserve">Stata </w:t>
      </w:r>
    </w:p>
    <w:p>
      <w:r>
        <w:t/>
      </w:r>
      <w:r>
        <w:t xml:space="preserve"/>
        <w:br w:type="textWrapping"/>
      </w:r>
      <w:r>
        <w:t xml:space="preserve">- </w:t>
      </w:r>
      <w:r>
        <w:t xml:space="preserve">Author: </w:t>
      </w:r>
      <w:r>
        <w:t xml:space="preserve">Kevin </w:t>
      </w:r>
      <w:r>
        <w:t xml:space="preserve">Crow, </w:t>
      </w:r>
      <w:r>
        <w:t xml:space="preserve">Senior </w:t>
      </w:r>
      <w:r>
        <w:t xml:space="preserve">Software </w:t>
      </w:r>
      <w:r>
        <w:t xml:space="preserve">Developer </w:t>
      </w:r>
      <w:r>
        <w:t xml:space="preserve"/>
        <w:br w:type="textWrapping"/>
      </w:r>
      <w:r>
        <w:t xml:space="preserve">- </w:t>
      </w:r>
      <w:r>
        <w:t xml:space="preserve">https://blog.stata.com/2018/10/10/web-scraping-nba-data-into-stata/ </w:t>
      </w:r>
    </w:p>
    <w:p>
      <w:r>
        <w:t/>
      </w:r>
      <w:r>
        <w:t xml:space="preserve">This </w:t>
      </w:r>
      <w:r>
        <w:t xml:space="preserve">is </w:t>
      </w:r>
      <w:r>
        <w:t xml:space="preserve">a </w:t>
      </w:r>
      <w:r>
        <w:t xml:space="preserve">replication </w:t>
      </w:r>
      <w:r>
        <w:t xml:space="preserve">of </w:t>
      </w:r>
      <w:r>
        <w:t xml:space="preserve">a </w:t>
      </w:r>
      <w:r>
        <w:t xml:space="preserve">post </w:t>
      </w:r>
      <w:r>
        <w:t xml:space="preserve">from </w:t>
      </w:r>
      <w:r>
        <w:t xml:space="preserve">Stata </w:t>
      </w:r>
      <w:r>
        <w:t xml:space="preserve">blog </w:t>
      </w:r>
      <w:r>
        <w:t xml:space="preserve">to </w:t>
      </w:r>
      <w:r>
        <w:t xml:space="preserve">test </w:t>
      </w:r>
      <w:r>
        <w:t xml:space="preserve">MarkDoc </w:t>
      </w:r>
      <w:r>
        <w:t xml:space="preserve">package. </w:t>
      </w:r>
      <w:r>
        <w:t xml:space="preserve">Unfortunately, </w:t>
      </w:r>
      <w:r>
        <w:t xml:space="preserve">the </w:t>
      </w:r>
      <w:r>
        <w:t xml:space="preserve">example </w:t>
      </w:r>
      <w:r>
        <w:t xml:space="preserve">was </w:t>
      </w:r>
      <w:r>
        <w:t xml:space="preserve">not </w:t>
      </w:r>
      <w:r>
        <w:t xml:space="preserve">replicable </w:t>
      </w:r>
      <w:r>
        <w:t xml:space="preserve">on </w:t>
      </w:r>
      <w:r>
        <w:t xml:space="preserve">Stata </w:t>
      </w:r>
      <w:r>
        <w:t xml:space="preserve">15.1 </w:t>
      </w:r>
      <w:r>
        <w:t xml:space="preserve">and </w:t>
      </w:r>
      <w:r>
        <w:t xml:space="preserve">Windows </w:t>
      </w:r>
      <w:r>
        <w:t xml:space="preserve">10. </w:t>
      </w:r>
      <w:r>
        <w:t xml:space="preserve">Though, </w:t>
      </w:r>
      <w:r>
        <w:t xml:space="preserve">this </w:t>
      </w:r>
      <w:r>
        <w:t xml:space="preserve">post </w:t>
      </w:r>
      <w:r>
        <w:t xml:space="preserve">is </w:t>
      </w:r>
      <w:r>
        <w:t xml:space="preserve">based </w:t>
      </w:r>
      <w:r>
        <w:t xml:space="preserve">on </w:t>
      </w:r>
      <w:r>
        <w:t xml:space="preserve">a </w:t>
      </w:r>
      <w:r>
        <w:t xml:space="preserve">user-written </w:t>
      </w:r>
      <w:r>
        <w:t xml:space="preserve">program. </w:t>
      </w:r>
    </w:p>
    <w:p>
      <w:pPr>
        <w:pStyle w:val="Heading2"/>
      </w:pPr>
      <w:r>
        <w:t/>
      </w:r>
      <w:r>
        <w:t xml:space="preserve"/>
      </w:r>
    </w:p>
    <w:p>
      <w:r>
        <w:t/>
      </w:r>
      <w:r>
        <w:t xml:space="preserve">Since </w:t>
      </w:r>
      <w:r>
        <w:t xml:space="preserve">our </w:t>
      </w:r>
      <w:r>
        <w:t xml:space="preserve">intern, </w:t>
      </w:r>
      <w:r>
        <w:t xml:space="preserve">Chris </w:t>
      </w:r>
      <w:r>
        <w:t xml:space="preserve">Hassell, </w:t>
      </w:r>
      <w:r>
        <w:t xml:space="preserve">finished </w:t>
      </w:r>
      <w:r>
        <w:rPr>
          <w:b w:val="true"/>
        </w:rPr>
        <w:t xml:space="preserve">nfl2stata </w:t>
      </w:r>
      <w:r>
        <w:t xml:space="preserve">earlier </w:t>
      </w:r>
      <w:r>
        <w:t xml:space="preserve">than </w:t>
      </w:r>
      <w:r>
        <w:t xml:space="preserve">expected, </w:t>
      </w:r>
      <w:r>
        <w:t xml:space="preserve">he </w:t>
      </w:r>
      <w:r>
        <w:t xml:space="preserve">went </w:t>
      </w:r>
      <w:r>
        <w:t xml:space="preserve">ahead </w:t>
      </w:r>
      <w:r>
        <w:t xml:space="preserve">and </w:t>
      </w:r>
      <w:r>
        <w:t xml:space="preserve">created </w:t>
      </w:r>
      <w:r>
        <w:t xml:space="preserve">another </w:t>
      </w:r>
      <w:r>
        <w:t xml:space="preserve">command </w:t>
      </w:r>
      <w:r>
        <w:t xml:space="preserve">to </w:t>
      </w:r>
      <w:r>
        <w:t xml:space="preserve">web </w:t>
      </w:r>
      <w:r>
        <w:t xml:space="preserve">scrape </w:t>
      </w:r>
      <w:r>
        <w:t xml:space="preserve">https://stats.nba.com </w:t>
      </w:r>
      <w:r>
        <w:t xml:space="preserve">for </w:t>
      </w:r>
      <w:r>
        <w:t xml:space="preserve">data </w:t>
      </w:r>
      <w:r>
        <w:t xml:space="preserve">on </w:t>
      </w:r>
      <w:r>
        <w:t xml:space="preserve">the </w:t>
      </w:r>
      <w:r>
        <w:t xml:space="preserve">NBA. </w:t>
      </w:r>
      <w:r>
        <w:t xml:space="preserve">The </w:t>
      </w:r>
      <w:r>
        <w:t xml:space="preserve">command </w:t>
      </w:r>
      <w:r>
        <w:t xml:space="preserve">is </w:t>
      </w:r>
      <w:r>
        <w:rPr>
          <w:b w:val="true"/>
        </w:rPr>
        <w:t xml:space="preserve">nba2stata. </w:t>
      </w:r>
      <w:r>
        <w:t xml:space="preserve">To </w:t>
      </w:r>
      <w:r>
        <w:t xml:space="preserve">install </w:t>
      </w:r>
      <w:r>
        <w:t xml:space="preserve">the </w:t>
      </w:r>
      <w:r>
        <w:t xml:space="preserve">command </w:t>
      </w:r>
      <w:r>
        <w:t xml:space="preserve">type </w:t>
      </w:r>
    </w:p>
    <w:p>
      <w:pPr>
        <w:shd w:val="clear" w:color="000000" w:fill="F5F5F5"/>
        <w:ind w:left="0"/>
        <w:rPr>
          <w:rFonts w:ascii="courier" w:hAnsi="courier" w:eastAsia="courier" w:cs="courier"/>
          <w:sz w:val="12"/>
        </w:rPr>
      </w:pPr>
      <w:r>
        <w:t/>
      </w:r>
      <w:r>
        <w:rPr>
          <w:rFonts w:ascii="courier" w:hAnsi="courier" w:eastAsia="courier" w:cs="courier"/>
          <w:sz w:val="12"/>
        </w:rPr>
        <w:t xml:space="preserve"/>
        <w:br w:type="textWrapping"/>
      </w:r>
      <w:r>
        <w:rPr>
          <w:rFonts w:ascii="courier" w:hAnsi="courier" w:eastAsia="courier" w:cs="courier"/>
          <w:b w:val="true"/>
          <w:color w:val="000080"/>
          <w:sz w:val="14"/>
        </w:rPr>
        <w:t xml:space="preserve">          . net install http://www.stata.com/users/kcrow/nba2stata, replace</w:t>
      </w:r>
      <w:r>
        <w:rPr>
          <w:rFonts w:ascii="courier" w:hAnsi="courier" w:eastAsia="courier" w:cs="courier"/>
          <w:sz w:val="12"/>
        </w:rPr>
        <w:t xml:space="preserve"/>
        <w:br w:type="textWrapping"/>
      </w:r>
      <w:r>
        <w:rPr>
          <w:rFonts w:ascii="courier" w:hAnsi="courier" w:eastAsia="courier" w:cs="courier"/>
          <w:color w:val="000000"/>
          <w:sz w:val="12"/>
        </w:rPr>
        <w:t xml:space="preserve">          checking nba2stata consistency and verifying not already installed...</w:t>
      </w:r>
      <w:r>
        <w:rPr>
          <w:rFonts w:ascii="courier" w:hAnsi="courier" w:eastAsia="courier" w:cs="courier"/>
          <w:sz w:val="12"/>
        </w:rPr>
        <w:t xml:space="preserve"/>
        <w:br w:type="textWrapping"/>
      </w:r>
      <w:r>
        <w:rPr>
          <w:rFonts w:ascii="courier" w:hAnsi="courier" w:eastAsia="courier" w:cs="courier"/>
          <w:color w:val="000000"/>
          <w:sz w:val="12"/>
        </w:rPr>
        <w:t xml:space="preserve">          all files already exist and are up to date.</w:t>
      </w:r>
      <w:r>
        <w:rPr>
          <w:rFonts w:ascii="courier" w:hAnsi="courier" w:eastAsia="courier" w:cs="courier"/>
          <w:sz w:val="12"/>
        </w:rPr>
        <w:t xml:space="preserve"/>
        <w:br w:type="textWrapping"/>
      </w:r>
    </w:p>
    <w:p>
      <w:r>
        <w:t/>
      </w:r>
      <w:r>
        <w:t xml:space="preserve">When </w:t>
      </w:r>
      <w:r>
        <w:t xml:space="preserve">Chris </w:t>
      </w:r>
      <w:r>
        <w:t xml:space="preserve">first </w:t>
      </w:r>
      <w:r>
        <w:t xml:space="preserve">wrote </w:t>
      </w:r>
      <w:r>
        <w:t xml:space="preserve">the </w:t>
      </w:r>
      <w:r>
        <w:t xml:space="preserve">command, </w:t>
      </w:r>
      <w:r>
        <w:t xml:space="preserve">I </w:t>
      </w:r>
      <w:r>
        <w:t xml:space="preserve">knew </w:t>
      </w:r>
      <w:r>
        <w:t xml:space="preserve">I </w:t>
      </w:r>
      <w:r>
        <w:t xml:space="preserve">wanted </w:t>
      </w:r>
      <w:r>
        <w:t xml:space="preserve">to </w:t>
      </w:r>
      <w:r>
        <w:t xml:space="preserve">look </w:t>
      </w:r>
      <w:r>
        <w:t xml:space="preserve">at </w:t>
      </w:r>
      <w:r>
        <w:t xml:space="preserve">how </w:t>
      </w:r>
      <w:r>
        <w:t xml:space="preserve">the </w:t>
      </w:r>
      <w:r>
        <w:t xml:space="preserve">three-point </w:t>
      </w:r>
      <w:r>
        <w:t xml:space="preserve">shot </w:t>
      </w:r>
      <w:r>
        <w:t xml:space="preserve">has </w:t>
      </w:r>
      <w:r>
        <w:t xml:space="preserve">changed </w:t>
      </w:r>
      <w:r>
        <w:t xml:space="preserve">the </w:t>
      </w:r>
      <w:r>
        <w:t xml:space="preserve">way </w:t>
      </w:r>
      <w:r>
        <w:t xml:space="preserve">the </w:t>
      </w:r>
      <w:r>
        <w:t xml:space="preserve">game </w:t>
      </w:r>
      <w:r>
        <w:t xml:space="preserve">is </w:t>
      </w:r>
      <w:r>
        <w:t xml:space="preserve">played. </w:t>
      </w:r>
      <w:r>
        <w:t xml:space="preserve">For </w:t>
      </w:r>
      <w:r>
        <w:t xml:space="preserve">example, </w:t>
      </w:r>
      <w:r>
        <w:t xml:space="preserve">I </w:t>
      </w:r>
      <w:r>
        <w:t xml:space="preserve">can </w:t>
      </w:r>
      <w:r>
        <w:t xml:space="preserve">find </w:t>
      </w:r>
      <w:r>
        <w:t xml:space="preserve">the </w:t>
      </w:r>
      <w:r>
        <w:t xml:space="preserve">best </w:t>
      </w:r>
      <w:r>
        <w:t xml:space="preserve">three-point </w:t>
      </w:r>
      <w:r>
        <w:t xml:space="preserve">shooter </w:t>
      </w:r>
      <w:r>
        <w:t xml:space="preserve">from </w:t>
      </w:r>
      <w:r>
        <w:t xml:space="preserve">last </w:t>
      </w:r>
      <w:r>
        <w:t xml:space="preserve">season. </w:t>
      </w:r>
    </w:p>
    <w:p>
      <w:pPr>
        <w:shd w:val="clear" w:color="000000" w:fill="F5F5F5"/>
        <w:ind w:left="0"/>
        <w:rPr>
          <w:rFonts w:ascii="courier" w:hAnsi="courier" w:eastAsia="courier" w:cs="courier"/>
          <w:sz w:val="12"/>
        </w:rPr>
      </w:pPr>
      <w:r>
        <w:t/>
      </w:r>
      <w:r>
        <w:rPr>
          <w:rFonts w:ascii="courier" w:hAnsi="courier" w:eastAsia="courier" w:cs="courier"/>
          <w:sz w:val="12"/>
        </w:rPr>
        <w:t xml:space="preserve"/>
        <w:br w:type="textWrapping"/>
      </w:r>
      <w:r>
        <w:rPr>
          <w:rFonts w:ascii="courier" w:hAnsi="courier" w:eastAsia="courier" w:cs="courier"/>
          <w:b w:val="true"/>
          <w:color w:val="000080"/>
          <w:sz w:val="14"/>
        </w:rPr>
        <w:t xml:space="preserve">          . nba2stata playerstats _all, season(2017) seasontype(reg) stat(season) clear</w:t>
      </w:r>
      <w:r>
        <w:rPr>
          <w:rFonts w:ascii="courier" w:hAnsi="courier" w:eastAsia="courier" w:cs="courier"/>
          <w:sz w:val="12"/>
        </w:rPr>
        <w:t xml:space="preserve"/>
        <w:br w:type="textWrapping"/>
      </w:r>
      <w:r>
        <w:rPr>
          <w:rFonts w:ascii="courier" w:hAnsi="courier" w:eastAsia="courier" w:cs="courier"/>
          <w:color w:val="000000"/>
          <w:sz w:val="12"/>
        </w:rPr>
        <w:t xml:space="preserve">          Processing x/548 requests</w:t>
      </w:r>
      <w:r>
        <w:rPr>
          <w:rFonts w:ascii="courier" w:hAnsi="courier" w:eastAsia="courier" w:cs="courier"/>
          <w:sz w:val="12"/>
        </w:rPr>
        <w:t xml:space="preserve"/>
        <w:br w:type="textWrapping"/>
      </w:r>
      <w:r>
        <w:rPr>
          <w:rFonts w:ascii="courier" w:hAnsi="courier" w:eastAsia="courier" w:cs="courier"/>
          <w:sz w:val="12"/>
        </w:rPr>
        <w:t xml:space="preserve"/>
        <w:br w:type="textWrapping"/>
      </w:r>
      <w:r>
        <w:rPr>
          <w:rFonts w:ascii="courier" w:hAnsi="courier" w:eastAsia="courier" w:cs="courier"/>
          <w:color w:val="000000"/>
          <w:sz w:val="12"/>
        </w:rPr>
        <w:t xml:space="preserve">          .........x.........x.........x.........x.........50</w:t>
      </w:r>
      <w:r>
        <w:rPr>
          <w:rFonts w:ascii="courier" w:hAnsi="courier" w:eastAsia="courier" w:cs="courier"/>
          <w:sz w:val="12"/>
        </w:rPr>
        <w:t xml:space="preserve"/>
        <w:br w:type="textWrapping"/>
      </w:r>
      <w:r>
        <w:rPr>
          <w:rFonts w:ascii="courier" w:hAnsi="courier" w:eastAsia="courier" w:cs="courier"/>
          <w:color w:val="000000"/>
          <w:sz w:val="12"/>
        </w:rPr>
        <w:t xml:space="preserve">          .........x.........x.........x.........x.........100</w:t>
      </w:r>
      <w:r>
        <w:rPr>
          <w:rFonts w:ascii="courier" w:hAnsi="courier" w:eastAsia="courier" w:cs="courier"/>
          <w:sz w:val="12"/>
        </w:rPr>
        <w:t xml:space="preserve"/>
        <w:br w:type="textWrapping"/>
      </w:r>
      <w:r>
        <w:rPr>
          <w:rFonts w:ascii="courier" w:hAnsi="courier" w:eastAsia="courier" w:cs="courier"/>
          <w:color w:val="000000"/>
          <w:sz w:val="12"/>
        </w:rPr>
        <w:t xml:space="preserve">          .........x.........x.........x.........x.........150</w:t>
      </w:r>
      <w:r>
        <w:rPr>
          <w:rFonts w:ascii="courier" w:hAnsi="courier" w:eastAsia="courier" w:cs="courier"/>
          <w:sz w:val="12"/>
        </w:rPr>
        <w:t xml:space="preserve"/>
        <w:br w:type="textWrapping"/>
      </w:r>
      <w:r>
        <w:rPr>
          <w:rFonts w:ascii="courier" w:hAnsi="courier" w:eastAsia="courier" w:cs="courier"/>
          <w:color w:val="000000"/>
          <w:sz w:val="12"/>
        </w:rPr>
        <w:t xml:space="preserve">          .........x.........x.........x.........x.........200</w:t>
      </w:r>
      <w:r>
        <w:rPr>
          <w:rFonts w:ascii="courier" w:hAnsi="courier" w:eastAsia="courier" w:cs="courier"/>
          <w:sz w:val="12"/>
        </w:rPr>
        <w:t xml:space="preserve"/>
        <w:br w:type="textWrapping"/>
      </w:r>
      <w:r>
        <w:rPr>
          <w:rFonts w:ascii="courier" w:hAnsi="courier" w:eastAsia="courier" w:cs="courier"/>
          <w:color w:val="000000"/>
          <w:sz w:val="12"/>
        </w:rPr>
        <w:t xml:space="preserve">          .........x.........x.........x.........x.........250</w:t>
      </w:r>
      <w:r>
        <w:rPr>
          <w:rFonts w:ascii="courier" w:hAnsi="courier" w:eastAsia="courier" w:cs="courier"/>
          <w:sz w:val="12"/>
        </w:rPr>
        <w:t xml:space="preserve"/>
        <w:br w:type="textWrapping"/>
      </w:r>
      <w:r>
        <w:rPr>
          <w:rFonts w:ascii="courier" w:hAnsi="courier" w:eastAsia="courier" w:cs="courier"/>
          <w:color w:val="000000"/>
          <w:sz w:val="12"/>
        </w:rPr>
        <w:t xml:space="preserve">          .........x.........x.........x.........x.........300</w:t>
      </w:r>
      <w:r>
        <w:rPr>
          <w:rFonts w:ascii="courier" w:hAnsi="courier" w:eastAsia="courier" w:cs="courier"/>
          <w:sz w:val="12"/>
        </w:rPr>
        <w:t xml:space="preserve"/>
        <w:br w:type="textWrapping"/>
      </w:r>
      <w:r>
        <w:rPr>
          <w:rFonts w:ascii="courier" w:hAnsi="courier" w:eastAsia="courier" w:cs="courier"/>
          <w:color w:val="000000"/>
          <w:sz w:val="12"/>
        </w:rPr>
        <w:t xml:space="preserve">          .........x.........x.........x.........x.........350</w:t>
      </w:r>
      <w:r>
        <w:rPr>
          <w:rFonts w:ascii="courier" w:hAnsi="courier" w:eastAsia="courier" w:cs="courier"/>
          <w:sz w:val="12"/>
        </w:rPr>
        <w:t xml:space="preserve"/>
        <w:br w:type="textWrapping"/>
      </w:r>
      <w:r>
        <w:rPr>
          <w:rFonts w:ascii="courier" w:hAnsi="courier" w:eastAsia="courier" w:cs="courier"/>
          <w:color w:val="000000"/>
          <w:sz w:val="12"/>
        </w:rPr>
        <w:t xml:space="preserve">          .........x.........x.........x.........x.........400</w:t>
      </w:r>
      <w:r>
        <w:rPr>
          <w:rFonts w:ascii="courier" w:hAnsi="courier" w:eastAsia="courier" w:cs="courier"/>
          <w:sz w:val="12"/>
        </w:rPr>
        <w:t xml:space="preserve"/>
        <w:br w:type="textWrapping"/>
      </w:r>
      <w:r>
        <w:rPr>
          <w:rFonts w:ascii="courier" w:hAnsi="courier" w:eastAsia="courier" w:cs="courier"/>
          <w:color w:val="000000"/>
          <w:sz w:val="12"/>
        </w:rPr>
        <w:t xml:space="preserve">          .........x.........x.........x.........x.........450</w:t>
      </w:r>
      <w:r>
        <w:rPr>
          <w:rFonts w:ascii="courier" w:hAnsi="courier" w:eastAsia="courier" w:cs="courier"/>
          <w:sz w:val="12"/>
        </w:rPr>
        <w:t xml:space="preserve"/>
        <w:br w:type="textWrapping"/>
      </w:r>
      <w:r>
        <w:rPr>
          <w:rFonts w:ascii="courier" w:hAnsi="courier" w:eastAsia="courier" w:cs="courier"/>
          <w:color w:val="000000"/>
          <w:sz w:val="12"/>
        </w:rPr>
        <w:t xml:space="preserve">          .........x.........x.........x.........x.........500</w:t>
      </w:r>
      <w:r>
        <w:rPr>
          <w:rFonts w:ascii="courier" w:hAnsi="courier" w:eastAsia="courier" w:cs="courier"/>
          <w:sz w:val="12"/>
        </w:rPr>
        <w:t xml:space="preserve"/>
        <w:br w:type="textWrapping"/>
      </w:r>
      <w:r>
        <w:rPr>
          <w:rFonts w:ascii="courier" w:hAnsi="courier" w:eastAsia="courier" w:cs="courier"/>
          <w:color w:val="000000"/>
          <w:sz w:val="12"/>
        </w:rPr>
        <w:t xml:space="preserve">          .........x.........x.........x.........x........</w:t>
      </w:r>
      <w:r>
        <w:rPr>
          <w:rFonts w:ascii="courier" w:hAnsi="courier" w:eastAsia="courier" w:cs="courier"/>
          <w:sz w:val="12"/>
        </w:rPr>
        <w:t xml:space="preserve"/>
        <w:br w:type="textWrapping"/>
      </w:r>
      <w:r>
        <w:rPr>
          <w:rFonts w:ascii="courier" w:hAnsi="courier" w:eastAsia="courier" w:cs="courier"/>
          <w:color w:val="000000"/>
          <w:sz w:val="12"/>
        </w:rPr>
        <w:t xml:space="preserve">          664 observation(s) loaded</w:t>
      </w:r>
      <w:r>
        <w:rPr>
          <w:rFonts w:ascii="courier" w:hAnsi="courier" w:eastAsia="courier" w:cs="courier"/>
          <w:sz w:val="12"/>
        </w:rPr>
        <w:t xml:space="preserve"/>
        <w:br w:type="textWrapping"/>
      </w:r>
    </w:p>
    <w:p>
      <w:pPr>
        <w:pStyle w:val="Heading2"/>
      </w:pPr>
      <w:r>
        <w:t/>
      </w:r>
      <w:r>
        <w:t xml:space="preserve"/>
      </w:r>
    </w:p>
    <w:p>
      <w:pPr>
        <w:shd w:val="clear" w:color="000000" w:fill="F5F5F5"/>
        <w:ind w:left="0"/>
        <w:rPr>
          <w:rFonts w:ascii="courier" w:hAnsi="courier" w:eastAsia="courier" w:cs="courier"/>
          <w:sz w:val="12"/>
        </w:rPr>
      </w:pPr>
      <w:r>
        <w:t/>
      </w:r>
      <w:r>
        <w:rPr>
          <w:rFonts w:ascii="courier" w:hAnsi="courier" w:eastAsia="courier" w:cs="courier"/>
          <w:sz w:val="12"/>
        </w:rPr>
        <w:t xml:space="preserve"/>
        <w:br w:type="textWrapping"/>
      </w:r>
      <w:r>
        <w:rPr>
          <w:rFonts w:ascii="courier" w:hAnsi="courier" w:eastAsia="courier" w:cs="courier"/>
          <w:b w:val="true"/>
          <w:color w:val="000080"/>
          <w:sz w:val="14"/>
        </w:rPr>
        <w:t xml:space="preserve">          . gsort -threepointfieldgoalsmade</w:t>
      </w:r>
      <w:r>
        <w:rPr>
          <w:rFonts w:ascii="courier" w:hAnsi="courier" w:eastAsia="courier" w:cs="courier"/>
          <w:sz w:val="12"/>
        </w:rPr>
        <w:t xml:space="preserve"/>
        <w:br w:type="textWrapping"/>
      </w:r>
      <w:r>
        <w:rPr>
          <w:rFonts w:ascii="courier" w:hAnsi="courier" w:eastAsia="courier" w:cs="courier"/>
          <w:sz w:val="12"/>
        </w:rPr>
        <w:t xml:space="preserve"/>
        <w:br w:type="textWrapping"/>
      </w:r>
      <w:r>
        <w:rPr>
          <w:rFonts w:ascii="courier" w:hAnsi="courier" w:eastAsia="courier" w:cs="courier"/>
          <w:b w:val="true"/>
          <w:color w:val="000080"/>
          <w:sz w:val="14"/>
        </w:rPr>
        <w:t xml:space="preserve">          . list playername teamname threepointfieldgoalsmade in 1/10</w:t>
      </w:r>
      <w:r>
        <w:rPr>
          <w:rFonts w:ascii="courier" w:hAnsi="courier" w:eastAsia="courier" w:cs="courier"/>
          <w:sz w:val="12"/>
        </w:rPr>
        <w:t xml:space="preserve"/>
        <w:br w:type="textWrapping"/>
      </w:r>
      <w:r>
        <w:rPr>
          <w:rFonts w:ascii="courier" w:hAnsi="courier" w:eastAsia="courier" w:cs="courier"/>
          <w:sz w:val="12"/>
        </w:rPr>
        <w:t xml:space="preserve"/>
        <w:br w:type="textWrapping"/>
      </w:r>
      <w:r>
        <w:rPr>
          <w:rFonts w:ascii="courier" w:hAnsi="courier" w:eastAsia="courier" w:cs="courier"/>
          <w:color w:val="000000"/>
          <w:sz w:val="12"/>
        </w:rPr>
        <w:t xml:space="preserve">               +----------------------------------------------------+</w:t>
      </w:r>
      <w:r>
        <w:rPr>
          <w:rFonts w:ascii="courier" w:hAnsi="courier" w:eastAsia="courier" w:cs="courier"/>
          <w:sz w:val="12"/>
        </w:rPr>
        <w:t xml:space="preserve"/>
        <w:br w:type="textWrapping"/>
      </w:r>
      <w:r>
        <w:rPr>
          <w:rFonts w:ascii="courier" w:hAnsi="courier" w:eastAsia="courier" w:cs="courier"/>
          <w:color w:val="000000"/>
          <w:sz w:val="12"/>
        </w:rPr>
        <w:t xml:space="preserve">               |      playername                teamname   three~de |</w:t>
      </w:r>
      <w:r>
        <w:rPr>
          <w:rFonts w:ascii="courier" w:hAnsi="courier" w:eastAsia="courier" w:cs="courier"/>
          <w:sz w:val="12"/>
        </w:rPr>
        <w:t xml:space="preserve"/>
        <w:br w:type="textWrapping"/>
      </w:r>
      <w:r>
        <w:rPr>
          <w:rFonts w:ascii="courier" w:hAnsi="courier" w:eastAsia="courier" w:cs="courier"/>
          <w:color w:val="000000"/>
          <w:sz w:val="12"/>
        </w:rPr>
        <w:t xml:space="preserve">               |----------------------------------------------------|</w:t>
      </w:r>
      <w:r>
        <w:rPr>
          <w:rFonts w:ascii="courier" w:hAnsi="courier" w:eastAsia="courier" w:cs="courier"/>
          <w:sz w:val="12"/>
        </w:rPr>
        <w:t xml:space="preserve"/>
        <w:br w:type="textWrapping"/>
      </w:r>
      <w:r>
        <w:rPr>
          <w:rFonts w:ascii="courier" w:hAnsi="courier" w:eastAsia="courier" w:cs="courier"/>
          <w:color w:val="000000"/>
          <w:sz w:val="12"/>
        </w:rPr>
        <w:t xml:space="preserve">            1. |    James Harden         Houston Rockets        265 |</w:t>
      </w:r>
      <w:r>
        <w:rPr>
          <w:rFonts w:ascii="courier" w:hAnsi="courier" w:eastAsia="courier" w:cs="courier"/>
          <w:sz w:val="12"/>
        </w:rPr>
        <w:t xml:space="preserve"/>
        <w:br w:type="textWrapping"/>
      </w:r>
      <w:r>
        <w:rPr>
          <w:rFonts w:ascii="courier" w:hAnsi="courier" w:eastAsia="courier" w:cs="courier"/>
          <w:color w:val="000000"/>
          <w:sz w:val="12"/>
        </w:rPr>
        <w:t xml:space="preserve">            2. |     Paul George   Oklahoma City Thunder        244 |</w:t>
      </w:r>
      <w:r>
        <w:rPr>
          <w:rFonts w:ascii="courier" w:hAnsi="courier" w:eastAsia="courier" w:cs="courier"/>
          <w:sz w:val="12"/>
        </w:rPr>
        <w:t xml:space="preserve"/>
        <w:br w:type="textWrapping"/>
      </w:r>
      <w:r>
        <w:rPr>
          <w:rFonts w:ascii="courier" w:hAnsi="courier" w:eastAsia="courier" w:cs="courier"/>
          <w:color w:val="000000"/>
          <w:sz w:val="12"/>
        </w:rPr>
        <w:t xml:space="preserve">            3. |      Kyle Lowry         Toronto Raptors        238 |</w:t>
      </w:r>
      <w:r>
        <w:rPr>
          <w:rFonts w:ascii="courier" w:hAnsi="courier" w:eastAsia="courier" w:cs="courier"/>
          <w:sz w:val="12"/>
        </w:rPr>
        <w:t xml:space="preserve"/>
        <w:br w:type="textWrapping"/>
      </w:r>
      <w:r>
        <w:rPr>
          <w:rFonts w:ascii="courier" w:hAnsi="courier" w:eastAsia="courier" w:cs="courier"/>
          <w:color w:val="000000"/>
          <w:sz w:val="12"/>
        </w:rPr>
        <w:t xml:space="preserve">            4. |    Kemba Walker       Charlotte Hornets        231 |</w:t>
      </w:r>
      <w:r>
        <w:rPr>
          <w:rFonts w:ascii="courier" w:hAnsi="courier" w:eastAsia="courier" w:cs="courier"/>
          <w:sz w:val="12"/>
        </w:rPr>
        <w:t xml:space="preserve"/>
        <w:br w:type="textWrapping"/>
      </w:r>
      <w:r>
        <w:rPr>
          <w:rFonts w:ascii="courier" w:hAnsi="courier" w:eastAsia="courier" w:cs="courier"/>
          <w:color w:val="000000"/>
          <w:sz w:val="12"/>
        </w:rPr>
        <w:t xml:space="preserve">            5. |   Klay Thompson   Golden State Warriors        229 |</w:t>
      </w:r>
      <w:r>
        <w:rPr>
          <w:rFonts w:ascii="courier" w:hAnsi="courier" w:eastAsia="courier" w:cs="courier"/>
          <w:sz w:val="12"/>
        </w:rPr>
        <w:t xml:space="preserve"/>
        <w:br w:type="textWrapping"/>
      </w:r>
      <w:r>
        <w:rPr>
          <w:rFonts w:ascii="courier" w:hAnsi="courier" w:eastAsia="courier" w:cs="courier"/>
          <w:color w:val="000000"/>
          <w:sz w:val="12"/>
        </w:rPr>
        <w:t xml:space="preserve">               |----------------------------------------------------|</w:t>
      </w:r>
      <w:r>
        <w:rPr>
          <w:rFonts w:ascii="courier" w:hAnsi="courier" w:eastAsia="courier" w:cs="courier"/>
          <w:sz w:val="12"/>
        </w:rPr>
        <w:t xml:space="preserve"/>
        <w:br w:type="textWrapping"/>
      </w:r>
      <w:r>
        <w:rPr>
          <w:rFonts w:ascii="courier" w:hAnsi="courier" w:eastAsia="courier" w:cs="courier"/>
          <w:color w:val="000000"/>
          <w:sz w:val="12"/>
        </w:rPr>
        <w:t xml:space="preserve">            6. | Wayne Ellington              Miami Heat        227 |</w:t>
      </w:r>
      <w:r>
        <w:rPr>
          <w:rFonts w:ascii="courier" w:hAnsi="courier" w:eastAsia="courier" w:cs="courier"/>
          <w:sz w:val="12"/>
        </w:rPr>
        <w:t xml:space="preserve"/>
        <w:br w:type="textWrapping"/>
      </w:r>
      <w:r>
        <w:rPr>
          <w:rFonts w:ascii="courier" w:hAnsi="courier" w:eastAsia="courier" w:cs="courier"/>
          <w:color w:val="000000"/>
          <w:sz w:val="12"/>
        </w:rPr>
        <w:t xml:space="preserve">            7. |  Damian Lillard   Portland Trailblazers        227 |</w:t>
      </w:r>
      <w:r>
        <w:rPr>
          <w:rFonts w:ascii="courier" w:hAnsi="courier" w:eastAsia="courier" w:cs="courier"/>
          <w:sz w:val="12"/>
        </w:rPr>
        <w:t xml:space="preserve"/>
        <w:br w:type="textWrapping"/>
      </w:r>
      <w:r>
        <w:rPr>
          <w:rFonts w:ascii="courier" w:hAnsi="courier" w:eastAsia="courier" w:cs="courier"/>
          <w:color w:val="000000"/>
          <w:sz w:val="12"/>
        </w:rPr>
        <w:t xml:space="preserve">            8. |     Eric Gordon         Houston Rockets        218 |</w:t>
      </w:r>
      <w:r>
        <w:rPr>
          <w:rFonts w:ascii="courier" w:hAnsi="courier" w:eastAsia="courier" w:cs="courier"/>
          <w:sz w:val="12"/>
        </w:rPr>
        <w:t xml:space="preserve"/>
        <w:br w:type="textWrapping"/>
      </w:r>
      <w:r>
        <w:rPr>
          <w:rFonts w:ascii="courier" w:hAnsi="courier" w:eastAsia="courier" w:cs="courier"/>
          <w:color w:val="000000"/>
          <w:sz w:val="12"/>
        </w:rPr>
        <w:t xml:space="preserve">            9. |   Stephen Curry   Golden State Warriors        212 |</w:t>
      </w:r>
      <w:r>
        <w:rPr>
          <w:rFonts w:ascii="courier" w:hAnsi="courier" w:eastAsia="courier" w:cs="courier"/>
          <w:sz w:val="12"/>
        </w:rPr>
        <w:t xml:space="preserve"/>
        <w:br w:type="textWrapping"/>
      </w:r>
      <w:r>
        <w:rPr>
          <w:rFonts w:ascii="courier" w:hAnsi="courier" w:eastAsia="courier" w:cs="courier"/>
          <w:color w:val="000000"/>
          <w:sz w:val="12"/>
        </w:rPr>
        <w:t xml:space="preserve">           10. |      Joe Ingles               Utah Jazz        204 |</w:t>
      </w:r>
      <w:r>
        <w:rPr>
          <w:rFonts w:ascii="courier" w:hAnsi="courier" w:eastAsia="courier" w:cs="courier"/>
          <w:sz w:val="12"/>
        </w:rPr>
        <w:t xml:space="preserve"/>
        <w:br w:type="textWrapping"/>
      </w:r>
      <w:r>
        <w:rPr>
          <w:rFonts w:ascii="courier" w:hAnsi="courier" w:eastAsia="courier" w:cs="courier"/>
          <w:color w:val="000000"/>
          <w:sz w:val="12"/>
        </w:rPr>
        <w:t xml:space="preserve">               +----------------------------------------------------+</w:t>
      </w:r>
      <w:r>
        <w:rPr>
          <w:rFonts w:ascii="courier" w:hAnsi="courier" w:eastAsia="courier" w:cs="courier"/>
          <w:sz w:val="12"/>
        </w:rPr>
        <w:t xml:space="preserve"/>
        <w:br w:type="textWrapping"/>
      </w:r>
    </w:p>
    <w:p>
      <w:pPr>
        <w:pStyle w:val="Heading2"/>
      </w:pPr>
      <w:r>
        <w:t/>
      </w:r>
      <w:r>
        <w:t xml:space="preserve"/>
      </w:r>
    </w:p>
    <w:p>
      <w:r>
        <w:t/>
      </w:r>
      <w:r>
        <w:t xml:space="preserve">Or </w:t>
      </w:r>
      <w:r>
        <w:t xml:space="preserve">I </w:t>
      </w:r>
      <w:r>
        <w:t xml:space="preserve">can </w:t>
      </w:r>
      <w:r>
        <w:t xml:space="preserve">check </w:t>
      </w:r>
      <w:r>
        <w:t xml:space="preserve">a </w:t>
      </w:r>
      <w:r>
        <w:t xml:space="preserve">player’s </w:t>
      </w:r>
      <w:r>
        <w:t xml:space="preserve">regular-season </w:t>
      </w:r>
      <w:r>
        <w:t xml:space="preserve">three-point </w:t>
      </w:r>
      <w:r>
        <w:t xml:space="preserve">percentage </w:t>
      </w:r>
      <w:r>
        <w:t xml:space="preserve">for </w:t>
      </w:r>
      <w:r>
        <w:t xml:space="preserve">the </w:t>
      </w:r>
      <w:r>
        <w:t xml:space="preserve">last </w:t>
      </w:r>
      <w:r>
        <w:t xml:space="preserve">five </w:t>
      </w:r>
      <w:r>
        <w:t xml:space="preserve">years. </w:t>
      </w:r>
    </w:p>
    <w:p>
      <w:pPr>
        <w:shd w:val="clear" w:color="000000" w:fill="F5F5F5"/>
        <w:ind w:left="0"/>
        <w:rPr>
          <w:rFonts w:ascii="courier" w:hAnsi="courier" w:eastAsia="courier" w:cs="courier"/>
          <w:sz w:val="12"/>
        </w:rPr>
      </w:pPr>
      <w:r>
        <w:t/>
      </w:r>
      <w:r>
        <w:rPr>
          <w:rFonts w:ascii="courier" w:hAnsi="courier" w:eastAsia="courier" w:cs="courier"/>
          <w:sz w:val="12"/>
        </w:rPr>
        <w:t xml:space="preserve"/>
        <w:br w:type="textWrapping"/>
      </w:r>
      <w:r>
        <w:rPr>
          <w:rFonts w:ascii="courier" w:hAnsi="courier" w:eastAsia="courier" w:cs="courier"/>
          <w:b w:val="true"/>
          <w:color w:val="000080"/>
          <w:sz w:val="14"/>
        </w:rPr>
        <w:t xml:space="preserve">          . nba2stata playerstat "Dirk", stat(season) seasontype(reg) clear</w:t>
      </w:r>
      <w:r>
        <w:rPr>
          <w:rFonts w:ascii="courier" w:hAnsi="courier" w:eastAsia="courier" w:cs="courier"/>
          <w:sz w:val="12"/>
        </w:rPr>
        <w:t xml:space="preserve"/>
        <w:br w:type="textWrapping"/>
      </w:r>
      <w:r>
        <w:rPr>
          <w:rFonts w:ascii="courier" w:hAnsi="courier" w:eastAsia="courier" w:cs="courier"/>
          <w:color w:val="000000"/>
          <w:sz w:val="12"/>
        </w:rPr>
        <w:t xml:space="preserve">          28 observation(s) loaded</w:t>
      </w:r>
      <w:r>
        <w:rPr>
          <w:rFonts w:ascii="courier" w:hAnsi="courier" w:eastAsia="courier" w:cs="courier"/>
          <w:sz w:val="12"/>
        </w:rPr>
        <w:t xml:space="preserve"/>
        <w:br w:type="textWrapping"/>
      </w:r>
      <w:r>
        <w:rPr>
          <w:rFonts w:ascii="courier" w:hAnsi="courier" w:eastAsia="courier" w:cs="courier"/>
          <w:sz w:val="12"/>
        </w:rPr>
        <w:t xml:space="preserve"/>
        <w:br w:type="textWrapping"/>
      </w:r>
      <w:r>
        <w:rPr>
          <w:rFonts w:ascii="courier" w:hAnsi="courier" w:eastAsia="courier" w:cs="courier"/>
          <w:b w:val="true"/>
          <w:color w:val="000080"/>
          <w:sz w:val="14"/>
        </w:rPr>
        <w:t xml:space="preserve">          . gsort -playerage </w:t>
      </w:r>
      <w:r>
        <w:rPr>
          <w:rFonts w:ascii="courier" w:hAnsi="courier" w:eastAsia="courier" w:cs="courier"/>
          <w:sz w:val="12"/>
        </w:rPr>
        <w:t xml:space="preserve"/>
        <w:br w:type="textWrapping"/>
      </w:r>
      <w:r>
        <w:rPr>
          <w:rFonts w:ascii="courier" w:hAnsi="courier" w:eastAsia="courier" w:cs="courier"/>
          <w:sz w:val="12"/>
        </w:rPr>
        <w:t xml:space="preserve"/>
        <w:br w:type="textWrapping"/>
      </w:r>
      <w:r>
        <w:rPr>
          <w:rFonts w:ascii="courier" w:hAnsi="courier" w:eastAsia="courier" w:cs="courier"/>
          <w:b w:val="true"/>
          <w:color w:val="000080"/>
          <w:sz w:val="14"/>
        </w:rPr>
        <w:t xml:space="preserve">          . list playername playerage threepointfieldgoalpercentage in 1/5</w:t>
      </w:r>
      <w:r>
        <w:rPr>
          <w:rFonts w:ascii="courier" w:hAnsi="courier" w:eastAsia="courier" w:cs="courier"/>
          <w:sz w:val="12"/>
        </w:rPr>
        <w:t xml:space="preserve"/>
        <w:br w:type="textWrapping"/>
      </w:r>
      <w:r>
        <w:rPr>
          <w:rFonts w:ascii="courier" w:hAnsi="courier" w:eastAsia="courier" w:cs="courier"/>
          <w:sz w:val="12"/>
        </w:rPr>
        <w:t xml:space="preserve"/>
        <w:br w:type="textWrapping"/>
      </w:r>
      <w:r>
        <w:rPr>
          <w:rFonts w:ascii="courier" w:hAnsi="courier" w:eastAsia="courier" w:cs="courier"/>
          <w:color w:val="000000"/>
          <w:sz w:val="12"/>
        </w:rPr>
        <w:t xml:space="preserve">               +-------------------------------------+</w:t>
      </w:r>
      <w:r>
        <w:rPr>
          <w:rFonts w:ascii="courier" w:hAnsi="courier" w:eastAsia="courier" w:cs="courier"/>
          <w:sz w:val="12"/>
        </w:rPr>
        <w:t xml:space="preserve"/>
        <w:br w:type="textWrapping"/>
      </w:r>
      <w:r>
        <w:rPr>
          <w:rFonts w:ascii="courier" w:hAnsi="courier" w:eastAsia="courier" w:cs="courier"/>
          <w:color w:val="000000"/>
          <w:sz w:val="12"/>
        </w:rPr>
        <w:t xml:space="preserve">               |    playername   playe~ge   three~ge |</w:t>
      </w:r>
      <w:r>
        <w:rPr>
          <w:rFonts w:ascii="courier" w:hAnsi="courier" w:eastAsia="courier" w:cs="courier"/>
          <w:sz w:val="12"/>
        </w:rPr>
        <w:t xml:space="preserve"/>
        <w:br w:type="textWrapping"/>
      </w:r>
      <w:r>
        <w:rPr>
          <w:rFonts w:ascii="courier" w:hAnsi="courier" w:eastAsia="courier" w:cs="courier"/>
          <w:color w:val="000000"/>
          <w:sz w:val="12"/>
        </w:rPr>
        <w:t xml:space="preserve">               |-------------------------------------|</w:t>
      </w:r>
      <w:r>
        <w:rPr>
          <w:rFonts w:ascii="courier" w:hAnsi="courier" w:eastAsia="courier" w:cs="courier"/>
          <w:sz w:val="12"/>
        </w:rPr>
        <w:t xml:space="preserve"/>
        <w:br w:type="textWrapping"/>
      </w:r>
      <w:r>
        <w:rPr>
          <w:rFonts w:ascii="courier" w:hAnsi="courier" w:eastAsia="courier" w:cs="courier"/>
          <w:color w:val="000000"/>
          <w:sz w:val="12"/>
        </w:rPr>
        <w:t xml:space="preserve">            1. | Dirk Nowitzki         40       .409 |</w:t>
      </w:r>
      <w:r>
        <w:rPr>
          <w:rFonts w:ascii="courier" w:hAnsi="courier" w:eastAsia="courier" w:cs="courier"/>
          <w:sz w:val="12"/>
        </w:rPr>
        <w:t xml:space="preserve"/>
        <w:br w:type="textWrapping"/>
      </w:r>
      <w:r>
        <w:rPr>
          <w:rFonts w:ascii="courier" w:hAnsi="courier" w:eastAsia="courier" w:cs="courier"/>
          <w:color w:val="000000"/>
          <w:sz w:val="12"/>
        </w:rPr>
        <w:t xml:space="preserve">            2. | Dirk Nowitzki         40        .25 |</w:t>
      </w:r>
      <w:r>
        <w:rPr>
          <w:rFonts w:ascii="courier" w:hAnsi="courier" w:eastAsia="courier" w:cs="courier"/>
          <w:sz w:val="12"/>
        </w:rPr>
        <w:t xml:space="preserve"/>
        <w:br w:type="textWrapping"/>
      </w:r>
      <w:r>
        <w:rPr>
          <w:rFonts w:ascii="courier" w:hAnsi="courier" w:eastAsia="courier" w:cs="courier"/>
          <w:color w:val="000000"/>
          <w:sz w:val="12"/>
        </w:rPr>
        <w:t xml:space="preserve">            3. | Dirk Nowitzki         39       .378 |</w:t>
      </w:r>
      <w:r>
        <w:rPr>
          <w:rFonts w:ascii="courier" w:hAnsi="courier" w:eastAsia="courier" w:cs="courier"/>
          <w:sz w:val="12"/>
        </w:rPr>
        <w:t xml:space="preserve"/>
        <w:br w:type="textWrapping"/>
      </w:r>
      <w:r>
        <w:rPr>
          <w:rFonts w:ascii="courier" w:hAnsi="courier" w:eastAsia="courier" w:cs="courier"/>
          <w:color w:val="000000"/>
          <w:sz w:val="12"/>
        </w:rPr>
        <w:t xml:space="preserve">            4. | Dirk Nowitzki         38       .368 |</w:t>
      </w:r>
      <w:r>
        <w:rPr>
          <w:rFonts w:ascii="courier" w:hAnsi="courier" w:eastAsia="courier" w:cs="courier"/>
          <w:sz w:val="12"/>
        </w:rPr>
        <w:t xml:space="preserve"/>
        <w:br w:type="textWrapping"/>
      </w:r>
      <w:r>
        <w:rPr>
          <w:rFonts w:ascii="courier" w:hAnsi="courier" w:eastAsia="courier" w:cs="courier"/>
          <w:color w:val="000000"/>
          <w:sz w:val="12"/>
        </w:rPr>
        <w:t xml:space="preserve">            5. | Dirk Nowitzki         37        .38 |</w:t>
      </w:r>
      <w:r>
        <w:rPr>
          <w:rFonts w:ascii="courier" w:hAnsi="courier" w:eastAsia="courier" w:cs="courier"/>
          <w:sz w:val="12"/>
        </w:rPr>
        <w:t xml:space="preserve"/>
        <w:br w:type="textWrapping"/>
      </w:r>
      <w:r>
        <w:rPr>
          <w:rFonts w:ascii="courier" w:hAnsi="courier" w:eastAsia="courier" w:cs="courier"/>
          <w:color w:val="000000"/>
          <w:sz w:val="12"/>
        </w:rPr>
        <w:t xml:space="preserve">               +-------------------------------------+</w:t>
      </w:r>
      <w:r>
        <w:rPr>
          <w:rFonts w:ascii="courier" w:hAnsi="courier" w:eastAsia="courier" w:cs="courier"/>
          <w:sz w:val="12"/>
        </w:rPr>
        <w:t xml:space="preserve"/>
        <w:br w:type="textWrapping"/>
      </w:r>
    </w:p>
    <w:p>
      <w:pPr>
        <w:pStyle w:val="Heading2"/>
      </w:pPr>
      <w:r>
        <w:t/>
      </w:r>
      <w:r>
        <w:t xml:space="preserve"/>
      </w:r>
    </w:p>
    <w:p>
      <w:r>
        <w:t/>
      </w:r>
      <w:r>
        <w:t xml:space="preserve">Or </w:t>
      </w:r>
      <w:r>
        <w:t xml:space="preserve">I </w:t>
      </w:r>
      <w:r>
        <w:t xml:space="preserve">can </w:t>
      </w:r>
      <w:r>
        <w:t xml:space="preserve">see </w:t>
      </w:r>
      <w:r>
        <w:t xml:space="preserve">how </w:t>
      </w:r>
      <w:r>
        <w:t xml:space="preserve">three-point </w:t>
      </w:r>
      <w:r>
        <w:t xml:space="preserve">percentage </w:t>
      </w:r>
      <w:r>
        <w:t xml:space="preserve">affects </w:t>
      </w:r>
      <w:r>
        <w:t xml:space="preserve">your </w:t>
      </w:r>
      <w:r>
        <w:t xml:space="preserve">favorite </w:t>
      </w:r>
      <w:r>
        <w:t xml:space="preserve">team’s </w:t>
      </w:r>
      <w:r>
        <w:t xml:space="preserve">chance </w:t>
      </w:r>
      <w:r>
        <w:t xml:space="preserve">of </w:t>
      </w:r>
      <w:r>
        <w:t xml:space="preserve">winning. </w:t>
      </w:r>
    </w:p>
    <w:p>
      <w:pPr>
        <w:shd w:val="clear" w:color="000000" w:fill="F5F5F5"/>
        <w:ind w:left="0"/>
        <w:rPr>
          <w:rFonts w:ascii="courier" w:hAnsi="courier" w:eastAsia="courier" w:cs="courier"/>
          <w:sz w:val="12"/>
        </w:rPr>
      </w:pPr>
      <w:r>
        <w:t/>
      </w:r>
      <w:r>
        <w:rPr>
          <w:rFonts w:ascii="courier" w:hAnsi="courier" w:eastAsia="courier" w:cs="courier"/>
          <w:sz w:val="12"/>
        </w:rPr>
        <w:t xml:space="preserve"/>
        <w:br w:type="textWrapping"/>
      </w:r>
      <w:r>
        <w:rPr>
          <w:rFonts w:ascii="courier" w:hAnsi="courier" w:eastAsia="courier" w:cs="courier"/>
          <w:b w:val="true"/>
          <w:color w:val="000080"/>
          <w:sz w:val="14"/>
        </w:rPr>
        <w:t xml:space="preserve">          . nba2stata teamstats "HOU", season(2017) stat(game) seasontype(reg) clear</w:t>
      </w:r>
      <w:r>
        <w:rPr>
          <w:rFonts w:ascii="courier" w:hAnsi="courier" w:eastAsia="courier" w:cs="courier"/>
          <w:sz w:val="12"/>
        </w:rPr>
        <w:t xml:space="preserve"/>
        <w:br w:type="textWrapping"/>
      </w:r>
      <w:r>
        <w:rPr>
          <w:rFonts w:ascii="courier" w:hAnsi="courier" w:eastAsia="courier" w:cs="courier"/>
          <w:color w:val="000000"/>
          <w:sz w:val="12"/>
        </w:rPr>
        <w:t xml:space="preserve">          82 observation(s) loaded</w:t>
      </w:r>
      <w:r>
        <w:rPr>
          <w:rFonts w:ascii="courier" w:hAnsi="courier" w:eastAsia="courier" w:cs="courier"/>
          <w:sz w:val="12"/>
        </w:rPr>
        <w:t xml:space="preserve"/>
        <w:br w:type="textWrapping"/>
      </w:r>
      <w:r>
        <w:rPr>
          <w:rFonts w:ascii="courier" w:hAnsi="courier" w:eastAsia="courier" w:cs="courier"/>
          <w:sz w:val="12"/>
        </w:rPr>
        <w:t xml:space="preserve"/>
        <w:br w:type="textWrapping"/>
      </w:r>
      <w:r>
        <w:rPr>
          <w:rFonts w:ascii="courier" w:hAnsi="courier" w:eastAsia="courier" w:cs="courier"/>
          <w:b w:val="true"/>
          <w:color w:val="000080"/>
          <w:sz w:val="14"/>
        </w:rPr>
        <w:t xml:space="preserve">          . keep if threepointfieldgoalpercentage &gt; .35</w:t>
      </w:r>
      <w:r>
        <w:rPr>
          <w:rFonts w:ascii="courier" w:hAnsi="courier" w:eastAsia="courier" w:cs="courier"/>
          <w:sz w:val="12"/>
        </w:rPr>
        <w:t xml:space="preserve"/>
        <w:br w:type="textWrapping"/>
      </w:r>
      <w:r>
        <w:rPr>
          <w:rFonts w:ascii="courier" w:hAnsi="courier" w:eastAsia="courier" w:cs="courier"/>
          <w:color w:val="000000"/>
          <w:sz w:val="12"/>
        </w:rPr>
        <w:t xml:space="preserve">          (35 observations deleted)</w:t>
      </w:r>
      <w:r>
        <w:rPr>
          <w:rFonts w:ascii="courier" w:hAnsi="courier" w:eastAsia="courier" w:cs="courier"/>
          <w:sz w:val="12"/>
        </w:rPr>
        <w:t xml:space="preserve"/>
        <w:br w:type="textWrapping"/>
      </w:r>
      <w:r>
        <w:rPr>
          <w:rFonts w:ascii="courier" w:hAnsi="courier" w:eastAsia="courier" w:cs="courier"/>
          <w:sz w:val="12"/>
        </w:rPr>
        <w:t xml:space="preserve"/>
        <w:br w:type="textWrapping"/>
      </w:r>
      <w:r>
        <w:rPr>
          <w:rFonts w:ascii="courier" w:hAnsi="courier" w:eastAsia="courier" w:cs="courier"/>
          <w:b w:val="true"/>
          <w:color w:val="000080"/>
          <w:sz w:val="14"/>
        </w:rPr>
        <w:t xml:space="preserve">          . tab winloss</w:t>
      </w:r>
      <w:r>
        <w:rPr>
          <w:rFonts w:ascii="courier" w:hAnsi="courier" w:eastAsia="courier" w:cs="courier"/>
          <w:sz w:val="12"/>
        </w:rPr>
        <w:t xml:space="preserve"/>
        <w:br w:type="textWrapping"/>
      </w:r>
      <w:r>
        <w:rPr>
          <w:rFonts w:ascii="courier" w:hAnsi="courier" w:eastAsia="courier" w:cs="courier"/>
          <w:sz w:val="12"/>
        </w:rPr>
        <w:t xml:space="preserve"/>
        <w:br w:type="textWrapping"/>
      </w:r>
      <w:r>
        <w:rPr>
          <w:rFonts w:ascii="courier" w:hAnsi="courier" w:eastAsia="courier" w:cs="courier"/>
          <w:color w:val="000000"/>
          <w:sz w:val="12"/>
        </w:rPr>
        <w:t xml:space="preserve">           Win / loss |      Freq.     Percent        Cum.</w:t>
      </w:r>
      <w:r>
        <w:rPr>
          <w:rFonts w:ascii="courier" w:hAnsi="courier" w:eastAsia="courier" w:cs="courier"/>
          <w:sz w:val="12"/>
        </w:rPr>
        <w:t xml:space="preserve"/>
        <w:br w:type="textWrapping"/>
      </w:r>
      <w:r>
        <w:rPr>
          <w:rFonts w:ascii="courier" w:hAnsi="courier" w:eastAsia="courier" w:cs="courier"/>
          <w:color w:val="000000"/>
          <w:sz w:val="12"/>
        </w:rPr>
        <w:t xml:space="preserve">          ------------+-----------------------------------</w:t>
      </w:r>
      <w:r>
        <w:rPr>
          <w:rFonts w:ascii="courier" w:hAnsi="courier" w:eastAsia="courier" w:cs="courier"/>
          <w:sz w:val="12"/>
        </w:rPr>
        <w:t xml:space="preserve"/>
        <w:br w:type="textWrapping"/>
      </w:r>
      <w:r>
        <w:rPr>
          <w:rFonts w:ascii="courier" w:hAnsi="courier" w:eastAsia="courier" w:cs="courier"/>
          <w:color w:val="000000"/>
          <w:sz w:val="12"/>
        </w:rPr>
        <w:t xml:space="preserve">                    L |          4        8.51        8.51</w:t>
      </w:r>
      <w:r>
        <w:rPr>
          <w:rFonts w:ascii="courier" w:hAnsi="courier" w:eastAsia="courier" w:cs="courier"/>
          <w:sz w:val="12"/>
        </w:rPr>
        <w:t xml:space="preserve"/>
        <w:br w:type="textWrapping"/>
      </w:r>
      <w:r>
        <w:rPr>
          <w:rFonts w:ascii="courier" w:hAnsi="courier" w:eastAsia="courier" w:cs="courier"/>
          <w:color w:val="000000"/>
          <w:sz w:val="12"/>
        </w:rPr>
        <w:t xml:space="preserve">                    W |         43       91.49      100.00</w:t>
      </w:r>
      <w:r>
        <w:rPr>
          <w:rFonts w:ascii="courier" w:hAnsi="courier" w:eastAsia="courier" w:cs="courier"/>
          <w:sz w:val="12"/>
        </w:rPr>
        <w:t xml:space="preserve"/>
        <w:br w:type="textWrapping"/>
      </w:r>
      <w:r>
        <w:rPr>
          <w:rFonts w:ascii="courier" w:hAnsi="courier" w:eastAsia="courier" w:cs="courier"/>
          <w:color w:val="000000"/>
          <w:sz w:val="12"/>
        </w:rPr>
        <w:t xml:space="preserve">          ------------+-----------------------------------</w:t>
      </w:r>
      <w:r>
        <w:rPr>
          <w:rFonts w:ascii="courier" w:hAnsi="courier" w:eastAsia="courier" w:cs="courier"/>
          <w:sz w:val="12"/>
        </w:rPr>
        <w:t xml:space="preserve"/>
        <w:br w:type="textWrapping"/>
      </w:r>
      <w:r>
        <w:rPr>
          <w:rFonts w:ascii="courier" w:hAnsi="courier" w:eastAsia="courier" w:cs="courier"/>
          <w:color w:val="000000"/>
          <w:sz w:val="12"/>
        </w:rPr>
        <w:t xml:space="preserve">                Total |         47      100.00</w:t>
      </w:r>
      <w:r>
        <w:rPr>
          <w:rFonts w:ascii="courier" w:hAnsi="courier" w:eastAsia="courier" w:cs="courier"/>
          <w:sz w:val="12"/>
        </w:rPr>
        <w:t xml:space="preserve"/>
        <w:br w:type="textWrapping"/>
      </w:r>
    </w:p>
    <w:p>
      <w:r>
        <w:t/>
      </w:r>
      <w:r>
        <w:rPr>
          <w:b w:val="true"/>
        </w:rPr>
        <w:t xml:space="preserve">nba2stata </w:t>
      </w:r>
      <w:r>
        <w:t xml:space="preserve">is </w:t>
      </w:r>
      <w:r>
        <w:t xml:space="preserve">great </w:t>
      </w:r>
      <w:r>
        <w:t xml:space="preserve">if </w:t>
      </w:r>
      <w:r>
        <w:t xml:space="preserve">you </w:t>
      </w:r>
      <w:r>
        <w:t xml:space="preserve">are </w:t>
      </w:r>
      <w:r>
        <w:t xml:space="preserve">planning </w:t>
      </w:r>
      <w:r>
        <w:t xml:space="preserve">on </w:t>
      </w:r>
      <w:r>
        <w:t xml:space="preserve">doing </w:t>
      </w:r>
      <w:r>
        <w:t xml:space="preserve">pro </w:t>
      </w:r>
      <w:r>
        <w:t xml:space="preserve">basketball </w:t>
      </w:r>
      <w:r>
        <w:t xml:space="preserve">analysis. </w:t>
      </w:r>
      <w:r>
        <w:t xml:space="preserve">Although </w:t>
      </w:r>
      <w:r>
        <w:t xml:space="preserve">this </w:t>
      </w:r>
      <w:r>
        <w:t xml:space="preserve">command </w:t>
      </w:r>
      <w:r>
        <w:t xml:space="preserve">looks </w:t>
      </w:r>
      <w:r>
        <w:t xml:space="preserve">identical </w:t>
      </w:r>
      <w:r>
        <w:t xml:space="preserve">to </w:t>
      </w:r>
      <w:r>
        <w:rPr>
          <w:b w:val="true"/>
        </w:rPr>
        <w:t xml:space="preserve">nfl2stata, </w:t>
      </w:r>
      <w:r>
        <w:t xml:space="preserve">it </w:t>
      </w:r>
      <w:r>
        <w:t xml:space="preserve">is </w:t>
      </w:r>
      <w:r>
        <w:t xml:space="preserve">not. </w:t>
      </w:r>
      <w:r>
        <w:t xml:space="preserve">The </w:t>
      </w:r>
      <w:r>
        <w:t xml:space="preserve">command </w:t>
      </w:r>
      <w:r>
        <w:t xml:space="preserve">works </w:t>
      </w:r>
      <w:r>
        <w:t xml:space="preserve">quite </w:t>
      </w:r>
      <w:r>
        <w:t xml:space="preserve">differently. </w:t>
      </w:r>
    </w:p>
    <w:p>
      <w:pPr>
        <w:pStyle w:val="Heading2"/>
      </w:pPr>
      <w:r>
        <w:t/>
      </w:r>
      <w:r>
        <w:t xml:space="preserve"/>
      </w:r>
    </w:p>
    <w:p>
      <w:pPr>
        <w:pStyle w:val="Heading2"/>
      </w:pPr>
      <w:r>
        <w:t/>
      </w:r>
      <w:r>
        <w:t xml:space="preserve"/>
      </w:r>
      <w:r>
        <w:t xml:space="preserve">Web </w:t>
      </w:r>
      <w:r>
        <w:t xml:space="preserve">scraping </w:t>
      </w:r>
      <w:r>
        <w:t xml:space="preserve">JSON </w:t>
      </w:r>
    </w:p>
    <w:p>
      <w:r>
        <w:t/>
      </w:r>
      <w:r>
        <w:t xml:space="preserve">In </w:t>
      </w:r>
      <w:r>
        <w:t xml:space="preserve">our </w:t>
      </w:r>
      <w:r>
        <w:t xml:space="preserve">last </w:t>
      </w:r>
      <w:r>
        <w:t xml:space="preserve">blog </w:t>
      </w:r>
      <w:r>
        <w:t xml:space="preserve">post, </w:t>
      </w:r>
      <w:r>
        <w:t xml:space="preserve">we </w:t>
      </w:r>
      <w:r>
        <w:t xml:space="preserve">talked </w:t>
      </w:r>
      <w:r>
        <w:t xml:space="preserve">about </w:t>
      </w:r>
      <w:r>
        <w:t xml:space="preserve">web </w:t>
      </w:r>
      <w:r>
        <w:t xml:space="preserve">scraping </w:t>
      </w:r>
      <w:r>
        <w:t xml:space="preserve">the </w:t>
      </w:r>
      <w:r>
        <w:t xml:space="preserve">https://www.nfl.com </w:t>
      </w:r>
      <w:r>
        <w:t xml:space="preserve">and </w:t>
      </w:r>
      <w:r>
        <w:t xml:space="preserve">extracting </w:t>
      </w:r>
      <w:r>
        <w:t xml:space="preserve">the </w:t>
      </w:r>
      <w:r>
        <w:t xml:space="preserve">data </w:t>
      </w:r>
      <w:r>
        <w:t xml:space="preserve">from </w:t>
      </w:r>
      <w:r>
        <w:t xml:space="preserve">the </w:t>
      </w:r>
      <w:r>
        <w:t xml:space="preserve">HTML </w:t>
      </w:r>
      <w:r>
        <w:t xml:space="preserve">pages. </w:t>
      </w:r>
      <w:r>
        <w:t xml:space="preserve">The </w:t>
      </w:r>
      <w:r>
        <w:t xml:space="preserve">NBA </w:t>
      </w:r>
      <w:r>
        <w:t xml:space="preserve">data </w:t>
      </w:r>
      <w:r>
        <w:t xml:space="preserve">are </w:t>
      </w:r>
      <w:r>
        <w:t xml:space="preserve">different. </w:t>
      </w:r>
      <w:r>
        <w:t xml:space="preserve">You </w:t>
      </w:r>
      <w:r>
        <w:t xml:space="preserve">can </w:t>
      </w:r>
      <w:r>
        <w:t xml:space="preserve">access </w:t>
      </w:r>
      <w:r>
        <w:t xml:space="preserve">the </w:t>
      </w:r>
      <w:r>
        <w:t xml:space="preserve">data </w:t>
      </w:r>
      <w:r>
        <w:t xml:space="preserve">via </w:t>
      </w:r>
      <w:r>
        <w:t xml:space="preserve">JSON </w:t>
      </w:r>
      <w:r>
        <w:t xml:space="preserve">objects </w:t>
      </w:r>
      <w:r>
        <w:t xml:space="preserve">from </w:t>
      </w:r>
      <w:r>
        <w:t xml:space="preserve">https://stats.nba.com. </w:t>
      </w:r>
      <w:r>
        <w:t xml:space="preserve">JSON </w:t>
      </w:r>
      <w:r>
        <w:t xml:space="preserve">is </w:t>
      </w:r>
      <w:r>
        <w:t xml:space="preserve">a </w:t>
      </w:r>
      <w:r>
        <w:t xml:space="preserve">lightweight </w:t>
      </w:r>
      <w:r>
        <w:t xml:space="preserve">data </w:t>
      </w:r>
      <w:r>
        <w:t xml:space="preserve">format. </w:t>
      </w:r>
      <w:r>
        <w:t xml:space="preserve">This </w:t>
      </w:r>
      <w:r>
        <w:t xml:space="preserve">data </w:t>
      </w:r>
      <w:r>
        <w:t xml:space="preserve">format </w:t>
      </w:r>
      <w:r>
        <w:t xml:space="preserve">is </w:t>
      </w:r>
      <w:r>
        <w:t xml:space="preserve">easy </w:t>
      </w:r>
      <w:r>
        <w:t xml:space="preserve">to </w:t>
      </w:r>
      <w:r>
        <w:t xml:space="preserve">parse; </w:t>
      </w:r>
      <w:r>
        <w:t xml:space="preserve">therefore, </w:t>
      </w:r>
      <w:r>
        <w:t xml:space="preserve">we </w:t>
      </w:r>
      <w:r>
        <w:t xml:space="preserve">don’t </w:t>
      </w:r>
      <w:r>
        <w:t xml:space="preserve">have </w:t>
      </w:r>
      <w:r>
        <w:t xml:space="preserve">a </w:t>
      </w:r>
      <w:r>
        <w:t xml:space="preserve">scrape </w:t>
      </w:r>
      <w:r>
        <w:t xml:space="preserve">command </w:t>
      </w:r>
      <w:r>
        <w:t xml:space="preserve">for </w:t>
      </w:r>
      <w:r>
        <w:t xml:space="preserve">these </w:t>
      </w:r>
      <w:r>
        <w:t xml:space="preserve">data. </w:t>
      </w:r>
      <w:r>
        <w:t xml:space="preserve">We </w:t>
      </w:r>
      <w:r>
        <w:t xml:space="preserve">scrape </w:t>
      </w:r>
      <w:r>
        <w:t xml:space="preserve">and </w:t>
      </w:r>
      <w:r>
        <w:t xml:space="preserve">load </w:t>
      </w:r>
      <w:r>
        <w:t xml:space="preserve">these </w:t>
      </w:r>
      <w:r>
        <w:t xml:space="preserve">data </w:t>
      </w:r>
      <w:r>
        <w:t xml:space="preserve">on </w:t>
      </w:r>
      <w:r>
        <w:t xml:space="preserve">the </w:t>
      </w:r>
      <w:r>
        <w:t xml:space="preserve">fly. </w:t>
      </w:r>
    </w:p>
    <w:p>
      <w:r>
        <w:t/>
      </w:r>
      <w:r>
        <w:t xml:space="preserve">The </w:t>
      </w:r>
      <w:r>
        <w:t xml:space="preserve">NBA’s </w:t>
      </w:r>
      <w:r>
        <w:t xml:space="preserve">copyright </w:t>
      </w:r>
      <w:r>
        <w:t xml:space="preserve">is </w:t>
      </w:r>
      <w:r>
        <w:t xml:space="preserve">similar </w:t>
      </w:r>
      <w:r>
        <w:t xml:space="preserve">to </w:t>
      </w:r>
      <w:r>
        <w:t xml:space="preserve">that </w:t>
      </w:r>
      <w:r>
        <w:t xml:space="preserve">of </w:t>
      </w:r>
      <w:r>
        <w:t xml:space="preserve">the </w:t>
      </w:r>
      <w:r>
        <w:t xml:space="preserve">NFL; </w:t>
      </w:r>
      <w:r>
        <w:t xml:space="preserve">you </w:t>
      </w:r>
      <w:r>
        <w:t xml:space="preserve">can </w:t>
      </w:r>
      <w:r>
        <w:t xml:space="preserve">use </w:t>
      </w:r>
      <w:r>
        <w:t xml:space="preserve">a </w:t>
      </w:r>
      <w:r>
        <w:t xml:space="preserve">personal </w:t>
      </w:r>
      <w:r>
        <w:t xml:space="preserve">copy </w:t>
      </w:r>
      <w:r>
        <w:t xml:space="preserve">of </w:t>
      </w:r>
      <w:r>
        <w:t xml:space="preserve">the </w:t>
      </w:r>
      <w:r>
        <w:t xml:space="preserve">data </w:t>
      </w:r>
      <w:r>
        <w:t xml:space="preserve">on </w:t>
      </w:r>
      <w:r>
        <w:t xml:space="preserve">your </w:t>
      </w:r>
      <w:r>
        <w:t xml:space="preserve">own </w:t>
      </w:r>
      <w:r>
        <w:t xml:space="preserve">personal </w:t>
      </w:r>
      <w:r>
        <w:t xml:space="preserve">computer. </w:t>
      </w:r>
      <w:r>
        <w:t xml:space="preserve">If </w:t>
      </w:r>
      <w:r>
        <w:t xml:space="preserve">you </w:t>
      </w:r>
      <w:r>
        <w:t xml:space="preserve">“use, </w:t>
      </w:r>
      <w:r>
        <w:t xml:space="preserve">display </w:t>
      </w:r>
      <w:r>
        <w:t xml:space="preserve">or </w:t>
      </w:r>
      <w:r>
        <w:t xml:space="preserve">publish” </w:t>
      </w:r>
      <w:r>
        <w:t xml:space="preserve">anything </w:t>
      </w:r>
      <w:r>
        <w:t xml:space="preserve">using </w:t>
      </w:r>
      <w:r>
        <w:t xml:space="preserve">these </w:t>
      </w:r>
      <w:r>
        <w:t xml:space="preserve">data, </w:t>
      </w:r>
      <w:r>
        <w:t xml:space="preserve">you </w:t>
      </w:r>
      <w:r>
        <w:t xml:space="preserve">must </w:t>
      </w:r>
      <w:r>
        <w:t xml:space="preserve">include </w:t>
      </w:r>
      <w:r>
        <w:t xml:space="preserve">“a </w:t>
      </w:r>
      <w:r>
        <w:t xml:space="preserve">prominent </w:t>
      </w:r>
      <w:r>
        <w:t xml:space="preserve">attribution </w:t>
      </w:r>
      <w:r>
        <w:t xml:space="preserve">to </w:t>
      </w:r>
      <w:r>
        <w:t xml:space="preserve">http://www.nba.com“. </w:t>
      </w:r>
      <w:r>
        <w:t xml:space="preserve">Another </w:t>
      </w:r>
      <w:r>
        <w:t xml:space="preserve">difference </w:t>
      </w:r>
      <w:r>
        <w:t xml:space="preserve">is </w:t>
      </w:r>
      <w:r>
        <w:t xml:space="preserve">that </w:t>
      </w:r>
      <w:r>
        <w:t xml:space="preserve">the </w:t>
      </w:r>
      <w:r>
        <w:t xml:space="preserve">NBA </w:t>
      </w:r>
      <w:r>
        <w:t xml:space="preserve">data </w:t>
      </w:r>
      <w:r>
        <w:t xml:space="preserve">stored </w:t>
      </w:r>
      <w:r>
        <w:t xml:space="preserve">on </w:t>
      </w:r>
      <w:r>
        <w:t xml:space="preserve">http://stats.nba.com </w:t>
      </w:r>
      <w:r>
        <w:t xml:space="preserve">can </w:t>
      </w:r>
      <w:r>
        <w:t xml:space="preserve">go </w:t>
      </w:r>
      <w:r>
        <w:t xml:space="preserve">as </w:t>
      </w:r>
      <w:r>
        <w:t xml:space="preserve">far </w:t>
      </w:r>
      <w:r>
        <w:t xml:space="preserve">back </w:t>
      </w:r>
      <w:r>
        <w:t xml:space="preserve">as </w:t>
      </w:r>
      <w:r>
        <w:t xml:space="preserve">the </w:t>
      </w:r>
      <w:r>
        <w:t xml:space="preserve">1960s, </w:t>
      </w:r>
      <w:r>
        <w:t xml:space="preserve">depending </w:t>
      </w:r>
      <w:r>
        <w:t xml:space="preserve">on </w:t>
      </w:r>
      <w:r>
        <w:t xml:space="preserve">the </w:t>
      </w:r>
      <w:r>
        <w:t xml:space="preserve">team. </w:t>
      </w:r>
    </w:p>
    <w:p>
      <w:pPr>
        <w:pStyle w:val="Heading2"/>
      </w:pPr>
      <w:r>
        <w:t/>
      </w:r>
      <w:r>
        <w:t xml:space="preserve"/>
      </w:r>
    </w:p>
    <w:p>
      <w:pPr>
        <w:pStyle w:val="Heading3"/>
      </w:pPr>
      <w:r>
        <w:t/>
      </w:r>
      <w:r>
        <w:t xml:space="preserve"/>
      </w:r>
      <w:r>
        <w:t xml:space="preserve">Command </w:t>
      </w:r>
    </w:p>
    <w:p>
      <w:r>
        <w:t/>
      </w:r>
      <w:r>
        <w:t xml:space="preserve">There </w:t>
      </w:r>
      <w:r>
        <w:t xml:space="preserve">are </w:t>
      </w:r>
      <w:r>
        <w:t xml:space="preserve">only </w:t>
      </w:r>
      <w:r>
        <w:t xml:space="preserve">four </w:t>
      </w:r>
      <w:r>
        <w:t xml:space="preserve">subcommands </w:t>
      </w:r>
      <w:r>
        <w:t xml:space="preserve">to </w:t>
      </w:r>
      <w:r>
        <w:t xml:space="preserve">nba2stata, </w:t>
      </w:r>
      <w:r>
        <w:t xml:space="preserve">though </w:t>
      </w:r>
      <w:r>
        <w:t xml:space="preserve">we </w:t>
      </w:r>
      <w:r>
        <w:t xml:space="preserve">could </w:t>
      </w:r>
      <w:r>
        <w:t xml:space="preserve">have </w:t>
      </w:r>
      <w:r>
        <w:t xml:space="preserve">developed </w:t>
      </w:r>
      <w:r>
        <w:t xml:space="preserve">more. </w:t>
      </w:r>
      <w:r>
        <w:t xml:space="preserve">Chris </w:t>
      </w:r>
      <w:r>
        <w:t xml:space="preserve">had </w:t>
      </w:r>
      <w:r>
        <w:t xml:space="preserve">to </w:t>
      </w:r>
      <w:r>
        <w:t xml:space="preserve">go </w:t>
      </w:r>
      <w:r>
        <w:t xml:space="preserve">back </w:t>
      </w:r>
      <w:r>
        <w:t xml:space="preserve">to </w:t>
      </w:r>
      <w:r>
        <w:t xml:space="preserve">school. </w:t>
      </w:r>
    </w:p>
    <w:p>
      <w:r>
        <w:t/>
      </w:r>
      <w:r>
        <w:t xml:space="preserve"/>
        <w:br w:type="textWrapping"/>
      </w:r>
      <w:r>
        <w:t xml:space="preserve">- </w:t>
      </w:r>
      <w:r>
        <w:t xml:space="preserve">To </w:t>
      </w:r>
      <w:r>
        <w:t xml:space="preserve">scrape </w:t>
      </w:r>
      <w:r>
        <w:t xml:space="preserve">player </w:t>
      </w:r>
      <w:r>
        <w:t xml:space="preserve">statistics </w:t>
      </w:r>
      <w:r>
        <w:t xml:space="preserve">data </w:t>
      </w:r>
      <w:r>
        <w:t xml:space="preserve">into </w:t>
      </w:r>
      <w:r>
        <w:t xml:space="preserve">Stata, </w:t>
      </w:r>
      <w:r>
        <w:t xml:space="preserve">use </w:t>
      </w:r>
    </w:p>
    <w:p>
      <w:pPr>
        <w:shd w:val="clear" w:color="000000" w:fill="F5F5F5"/>
        <w:ind w:left="0"/>
        <w:rPr>
          <w:rFonts w:ascii="courier" w:hAnsi="courier" w:eastAsia="courier" w:cs="courier"/>
          <w:sz w:val="12"/>
        </w:rPr>
      </w:pPr>
      <w:r>
        <w:t/>
      </w:r>
      <w:r>
        <w:rPr>
          <w:rFonts w:ascii="courier" w:hAnsi="courier" w:eastAsia="courier" w:cs="courier"/>
          <w:sz w:val="12"/>
        </w:rPr>
        <w:t xml:space="preserve"/>
        <w:br w:type="textWrapping"/>
      </w:r>
      <w:r>
        <w:rPr>
          <w:rFonts w:ascii="courier" w:hAnsi="courier" w:eastAsia="courier" w:cs="courier"/>
          <w:color w:val="000000"/>
          <w:sz w:val="12"/>
        </w:rPr>
        <w:t xml:space="preserve">         nba2stata playerstats name_pattern [, playerstats_options]</w:t>
      </w:r>
      <w:r>
        <w:rPr>
          <w:rFonts w:ascii="courier" w:hAnsi="courier" w:eastAsia="courier" w:cs="courier"/>
          <w:sz w:val="12"/>
        </w:rPr>
        <w:t xml:space="preserve"/>
        <w:br w:type="textWrapping"/>
      </w:r>
    </w:p>
    <w:p>
      <w:r>
        <w:t/>
      </w:r>
      <w:r>
        <w:t xml:space="preserve"/>
        <w:br w:type="textWrapping"/>
      </w:r>
      <w:r>
        <w:t xml:space="preserve">- </w:t>
      </w:r>
      <w:r>
        <w:t xml:space="preserve">To </w:t>
      </w:r>
      <w:r>
        <w:t xml:space="preserve">scrape </w:t>
      </w:r>
      <w:r>
        <w:t xml:space="preserve">player </w:t>
      </w:r>
      <w:r>
        <w:t xml:space="preserve">profile </w:t>
      </w:r>
      <w:r>
        <w:t xml:space="preserve">data </w:t>
      </w:r>
      <w:r>
        <w:t xml:space="preserve">into </w:t>
      </w:r>
      <w:r>
        <w:t xml:space="preserve">Stata, </w:t>
      </w:r>
      <w:r>
        <w:t xml:space="preserve">use </w:t>
      </w:r>
    </w:p>
    <w:p>
      <w:pPr>
        <w:shd w:val="clear" w:color="000000" w:fill="F5F5F5"/>
        <w:ind w:left="0"/>
        <w:rPr>
          <w:rFonts w:ascii="courier" w:hAnsi="courier" w:eastAsia="courier" w:cs="courier"/>
          <w:sz w:val="12"/>
        </w:rPr>
      </w:pPr>
      <w:r>
        <w:t/>
      </w:r>
      <w:r>
        <w:rPr>
          <w:rFonts w:ascii="courier" w:hAnsi="courier" w:eastAsia="courier" w:cs="courier"/>
          <w:sz w:val="12"/>
        </w:rPr>
        <w:t xml:space="preserve"/>
        <w:br w:type="textWrapping"/>
      </w:r>
      <w:r>
        <w:rPr>
          <w:rFonts w:ascii="courier" w:hAnsi="courier" w:eastAsia="courier" w:cs="courier"/>
          <w:color w:val="000000"/>
          <w:sz w:val="12"/>
        </w:rPr>
        <w:t xml:space="preserve">         nba2stata playerprofile name_pattern [, playerprofile_options]</w:t>
      </w:r>
      <w:r>
        <w:rPr>
          <w:rFonts w:ascii="courier" w:hAnsi="courier" w:eastAsia="courier" w:cs="courier"/>
          <w:sz w:val="12"/>
        </w:rPr>
        <w:t xml:space="preserve"/>
        <w:br w:type="textWrapping"/>
      </w:r>
    </w:p>
    <w:p>
      <w:r>
        <w:t/>
      </w:r>
      <w:r>
        <w:t xml:space="preserve"/>
        <w:br w:type="textWrapping"/>
      </w:r>
      <w:r>
        <w:t xml:space="preserve">- </w:t>
      </w:r>
      <w:r>
        <w:t xml:space="preserve">To </w:t>
      </w:r>
      <w:r>
        <w:t xml:space="preserve">scrape </w:t>
      </w:r>
      <w:r>
        <w:t xml:space="preserve">team </w:t>
      </w:r>
      <w:r>
        <w:t xml:space="preserve">statistics </w:t>
      </w:r>
      <w:r>
        <w:t xml:space="preserve">data </w:t>
      </w:r>
      <w:r>
        <w:t xml:space="preserve">into </w:t>
      </w:r>
      <w:r>
        <w:t xml:space="preserve">Stata, </w:t>
      </w:r>
      <w:r>
        <w:t xml:space="preserve">use </w:t>
      </w:r>
    </w:p>
    <w:p>
      <w:pPr>
        <w:shd w:val="clear" w:color="000000" w:fill="F5F5F5"/>
        <w:ind w:left="0"/>
        <w:rPr>
          <w:rFonts w:ascii="courier" w:hAnsi="courier" w:eastAsia="courier" w:cs="courier"/>
          <w:sz w:val="12"/>
        </w:rPr>
      </w:pPr>
      <w:r>
        <w:t/>
      </w:r>
      <w:r>
        <w:rPr>
          <w:rFonts w:ascii="courier" w:hAnsi="courier" w:eastAsia="courier" w:cs="courier"/>
          <w:sz w:val="12"/>
        </w:rPr>
        <w:t xml:space="preserve"/>
        <w:br w:type="textWrapping"/>
      </w:r>
      <w:r>
        <w:rPr>
          <w:rFonts w:ascii="courier" w:hAnsi="courier" w:eastAsia="courier" w:cs="courier"/>
          <w:color w:val="000000"/>
          <w:sz w:val="12"/>
        </w:rPr>
        <w:t xml:space="preserve">         nba2stata teamstats team_adv [, teamstats_options]</w:t>
      </w:r>
      <w:r>
        <w:rPr>
          <w:rFonts w:ascii="courier" w:hAnsi="courier" w:eastAsia="courier" w:cs="courier"/>
          <w:sz w:val="12"/>
        </w:rPr>
        <w:t xml:space="preserve"/>
        <w:br w:type="textWrapping"/>
      </w:r>
    </w:p>
    <w:p>
      <w:r>
        <w:t/>
      </w:r>
      <w:r>
        <w:t xml:space="preserve"/>
        <w:br w:type="textWrapping"/>
      </w:r>
      <w:r>
        <w:t xml:space="preserve">- </w:t>
      </w:r>
      <w:r>
        <w:t xml:space="preserve">To </w:t>
      </w:r>
      <w:r>
        <w:t xml:space="preserve">scrape </w:t>
      </w:r>
      <w:r>
        <w:t xml:space="preserve">team </w:t>
      </w:r>
      <w:r>
        <w:t xml:space="preserve">roster </w:t>
      </w:r>
      <w:r>
        <w:t xml:space="preserve">data </w:t>
      </w:r>
      <w:r>
        <w:t xml:space="preserve">into </w:t>
      </w:r>
      <w:r>
        <w:t xml:space="preserve">Stata, </w:t>
      </w:r>
      <w:r>
        <w:t xml:space="preserve">use </w:t>
      </w:r>
    </w:p>
    <w:p>
      <w:pPr>
        <w:shd w:val="clear" w:color="000000" w:fill="F5F5F5"/>
        <w:ind w:left="0"/>
        <w:rPr>
          <w:rFonts w:ascii="courier" w:hAnsi="courier" w:eastAsia="courier" w:cs="courier"/>
          <w:sz w:val="12"/>
        </w:rPr>
      </w:pPr>
      <w:r>
        <w:t/>
      </w:r>
      <w:r>
        <w:rPr>
          <w:rFonts w:ascii="courier" w:hAnsi="courier" w:eastAsia="courier" w:cs="courier"/>
          <w:sz w:val="12"/>
        </w:rPr>
        <w:t xml:space="preserve"/>
        <w:br w:type="textWrapping"/>
      </w:r>
      <w:r>
        <w:rPr>
          <w:rFonts w:ascii="courier" w:hAnsi="courier" w:eastAsia="courier" w:cs="courier"/>
          <w:color w:val="000000"/>
          <w:sz w:val="12"/>
        </w:rPr>
        <w:t xml:space="preserve">         nba2stata teamroster team_adv [, teamroster_options]</w:t>
      </w:r>
      <w:r>
        <w:rPr>
          <w:rFonts w:ascii="courier" w:hAnsi="courier" w:eastAsia="courier" w:cs="courier"/>
          <w:sz w:val="12"/>
        </w:rPr>
        <w:t xml:space="preserve"/>
        <w:br w:type="textWrapping"/>
      </w:r>
    </w:p>
    <w:p>
      <w:r>
        <w:t/>
      </w:r>
      <w:r>
        <w:t xml:space="preserve">Just </w:t>
      </w:r>
      <w:r>
        <w:t xml:space="preserve">like </w:t>
      </w:r>
      <w:r>
        <w:t xml:space="preserve">with </w:t>
      </w:r>
      <w:r>
        <w:t xml:space="preserve">nfl2stata, </w:t>
      </w:r>
      <w:r>
        <w:t xml:space="preserve">you </w:t>
      </w:r>
      <w:r>
        <w:t xml:space="preserve">will </w:t>
      </w:r>
      <w:r>
        <w:t xml:space="preserve">need </w:t>
      </w:r>
      <w:r>
        <w:t xml:space="preserve">to </w:t>
      </w:r>
      <w:r>
        <w:t xml:space="preserve">use </w:t>
      </w:r>
      <w:r>
        <w:t xml:space="preserve">Stata </w:t>
      </w:r>
      <w:r>
        <w:t xml:space="preserve">commands </w:t>
      </w:r>
      <w:r>
        <w:t xml:space="preserve">like </w:t>
      </w:r>
      <w:r>
        <w:t xml:space="preserve">collapse, </w:t>
      </w:r>
      <w:r>
        <w:t xml:space="preserve">gsort, </w:t>
      </w:r>
      <w:r>
        <w:t xml:space="preserve">and </w:t>
      </w:r>
      <w:r>
        <w:t xml:space="preserve">merge </w:t>
      </w:r>
      <w:r>
        <w:t xml:space="preserve">to </w:t>
      </w:r>
      <w:r>
        <w:t xml:space="preserve">generate </w:t>
      </w:r>
      <w:r>
        <w:t xml:space="preserve">the </w:t>
      </w:r>
      <w:r>
        <w:t xml:space="preserve">statistics, </w:t>
      </w:r>
      <w:r>
        <w:t xml:space="preserve">sort </w:t>
      </w:r>
      <w:r>
        <w:t xml:space="preserve">the </w:t>
      </w:r>
      <w:r>
        <w:t xml:space="preserve">data, </w:t>
      </w:r>
      <w:r>
        <w:t xml:space="preserve">and </w:t>
      </w:r>
      <w:r>
        <w:t xml:space="preserve">merge </w:t>
      </w:r>
      <w:r>
        <w:t xml:space="preserve">two </w:t>
      </w:r>
      <w:r>
        <w:t xml:space="preserve">or </w:t>
      </w:r>
      <w:r>
        <w:t xml:space="preserve">more </w:t>
      </w:r>
      <w:r>
        <w:t xml:space="preserve">NBA </w:t>
      </w:r>
      <w:r>
        <w:t xml:space="preserve">datasets </w:t>
      </w:r>
      <w:r>
        <w:t xml:space="preserve">together </w:t>
      </w:r>
      <w:r>
        <w:t xml:space="preserve">to </w:t>
      </w:r>
      <w:r>
        <w:t xml:space="preserve">examine </w:t>
      </w:r>
      <w:r>
        <w:t xml:space="preserve">the </w:t>
      </w:r>
      <w:r>
        <w:t xml:space="preserve">data. </w:t>
      </w:r>
    </w:p>
    <w:p>
      <w:pPr>
        <w:pStyle w:val="Heading2"/>
      </w:pPr>
      <w:r>
        <w:t/>
      </w:r>
      <w:r>
        <w:t xml:space="preserve"/>
      </w:r>
    </w:p>
    <w:p>
      <w:pPr>
        <w:pStyle w:val="Heading4"/>
      </w:pPr>
      <w:r>
        <w:t/>
      </w:r>
      <w:r>
        <w:t xml:space="preserve"/>
      </w:r>
      <w:r>
        <w:t xml:space="preserve">Examples </w:t>
      </w:r>
    </w:p>
    <w:p>
      <w:r>
        <w:t/>
      </w:r>
      <w:r>
        <w:t xml:space="preserve">One </w:t>
      </w:r>
      <w:r>
        <w:t xml:space="preserve">thing </w:t>
      </w:r>
      <w:r>
        <w:t xml:space="preserve">I’m </w:t>
      </w:r>
      <w:r>
        <w:t xml:space="preserve">always </w:t>
      </w:r>
      <w:r>
        <w:t xml:space="preserve">curious </w:t>
      </w:r>
      <w:r>
        <w:t xml:space="preserve">about </w:t>
      </w:r>
      <w:r>
        <w:t xml:space="preserve">is </w:t>
      </w:r>
      <w:r>
        <w:t xml:space="preserve">which </w:t>
      </w:r>
      <w:r>
        <w:t xml:space="preserve">college </w:t>
      </w:r>
      <w:r>
        <w:t xml:space="preserve">teams </w:t>
      </w:r>
      <w:r>
        <w:t xml:space="preserve">produce </w:t>
      </w:r>
      <w:r>
        <w:t xml:space="preserve">the </w:t>
      </w:r>
      <w:r>
        <w:t xml:space="preserve">most </w:t>
      </w:r>
      <w:r>
        <w:t xml:space="preserve">NBA </w:t>
      </w:r>
      <w:r>
        <w:t xml:space="preserve">players. </w:t>
      </w:r>
      <w:r>
        <w:t xml:space="preserve">This </w:t>
      </w:r>
      <w:r>
        <w:t xml:space="preserve">is </w:t>
      </w:r>
      <w:r>
        <w:t xml:space="preserve">easy </w:t>
      </w:r>
      <w:r>
        <w:t xml:space="preserve">to </w:t>
      </w:r>
      <w:r>
        <w:t xml:space="preserve">find </w:t>
      </w:r>
      <w:r>
        <w:t xml:space="preserve">out </w:t>
      </w:r>
      <w:r>
        <w:t xml:space="preserve">using </w:t>
      </w:r>
      <w:r>
        <w:rPr>
          <w:b w:val="true"/>
        </w:rPr>
        <w:t xml:space="preserve">nba2stata, </w:t>
      </w:r>
      <w:r>
        <w:rPr>
          <w:b w:val="true"/>
        </w:rPr>
        <w:t xml:space="preserve">collapse, </w:t>
      </w:r>
      <w:r>
        <w:t xml:space="preserve">and </w:t>
      </w:r>
      <w:r>
        <w:rPr>
          <w:b w:val="true"/>
        </w:rPr>
        <w:t xml:space="preserve">gsort. </w:t>
      </w:r>
    </w:p>
    <w:p>
      <w:pPr>
        <w:shd w:val="clear" w:color="000000" w:fill="F5F5F5"/>
        <w:ind w:left="0"/>
        <w:rPr>
          <w:rFonts w:ascii="courier" w:hAnsi="courier" w:eastAsia="courier" w:cs="courier"/>
          <w:sz w:val="12"/>
        </w:rPr>
      </w:pPr>
      <w:r>
        <w:t/>
      </w:r>
      <w:r>
        <w:rPr>
          <w:rFonts w:ascii="courier" w:hAnsi="courier" w:eastAsia="courier" w:cs="courier"/>
          <w:sz w:val="12"/>
        </w:rPr>
        <w:t xml:space="preserve"/>
        <w:br w:type="textWrapping"/>
      </w:r>
      <w:r>
        <w:rPr>
          <w:rFonts w:ascii="courier" w:hAnsi="courier" w:eastAsia="courier" w:cs="courier"/>
          <w:b w:val="true"/>
          <w:color w:val="000080"/>
          <w:sz w:val="14"/>
        </w:rPr>
        <w:t xml:space="preserve">          . nba2stata playerprofile "_all", clear</w:t>
      </w:r>
      <w:r>
        <w:rPr>
          <w:rFonts w:ascii="courier" w:hAnsi="courier" w:eastAsia="courier" w:cs="courier"/>
          <w:sz w:val="12"/>
        </w:rPr>
        <w:t xml:space="preserve"/>
        <w:br w:type="textWrapping"/>
      </w:r>
      <w:r>
        <w:rPr>
          <w:rFonts w:ascii="courier" w:hAnsi="courier" w:eastAsia="courier" w:cs="courier"/>
          <w:color w:val="000000"/>
          <w:sz w:val="12"/>
        </w:rPr>
        <w:t xml:space="preserve">          Processing x/4351 requests</w:t>
      </w:r>
      <w:r>
        <w:rPr>
          <w:rFonts w:ascii="courier" w:hAnsi="courier" w:eastAsia="courier" w:cs="courier"/>
          <w:sz w:val="12"/>
        </w:rPr>
        <w:t xml:space="preserve"/>
        <w:br w:type="textWrapping"/>
      </w:r>
      <w:r>
        <w:rPr>
          <w:rFonts w:ascii="courier" w:hAnsi="courier" w:eastAsia="courier" w:cs="courier"/>
          <w:sz w:val="12"/>
        </w:rPr>
        <w:t xml:space="preserve"/>
        <w:br w:type="textWrapping"/>
      </w:r>
      <w:r>
        <w:rPr>
          <w:rFonts w:ascii="courier" w:hAnsi="courier" w:eastAsia="courier" w:cs="courier"/>
          <w:color w:val="000000"/>
          <w:sz w:val="12"/>
        </w:rPr>
        <w:t xml:space="preserve">          .........x.........x.........x.........x.........50</w:t>
      </w:r>
      <w:r>
        <w:rPr>
          <w:rFonts w:ascii="courier" w:hAnsi="courier" w:eastAsia="courier" w:cs="courier"/>
          <w:sz w:val="12"/>
        </w:rPr>
        <w:t xml:space="preserve"/>
        <w:br w:type="textWrapping"/>
      </w:r>
      <w:r>
        <w:rPr>
          <w:rFonts w:ascii="courier" w:hAnsi="courier" w:eastAsia="courier" w:cs="courier"/>
          <w:color w:val="000000"/>
          <w:sz w:val="12"/>
        </w:rPr>
        <w:t xml:space="preserve">          .........x.........x.........x.........x.........100</w:t>
      </w:r>
      <w:r>
        <w:rPr>
          <w:rFonts w:ascii="courier" w:hAnsi="courier" w:eastAsia="courier" w:cs="courier"/>
          <w:sz w:val="12"/>
        </w:rPr>
        <w:t xml:space="preserve"/>
        <w:br w:type="textWrapping"/>
      </w:r>
      <w:r>
        <w:rPr>
          <w:rFonts w:ascii="courier" w:hAnsi="courier" w:eastAsia="courier" w:cs="courier"/>
          <w:color w:val="000000"/>
          <w:sz w:val="12"/>
        </w:rPr>
        <w:t xml:space="preserve">          .........x.........x.........x.........x.........150</w:t>
      </w:r>
      <w:r>
        <w:rPr>
          <w:rFonts w:ascii="courier" w:hAnsi="courier" w:eastAsia="courier" w:cs="courier"/>
          <w:sz w:val="12"/>
        </w:rPr>
        <w:t xml:space="preserve"/>
        <w:br w:type="textWrapping"/>
      </w:r>
      <w:r>
        <w:rPr>
          <w:rFonts w:ascii="courier" w:hAnsi="courier" w:eastAsia="courier" w:cs="courier"/>
          <w:color w:val="000000"/>
          <w:sz w:val="12"/>
        </w:rPr>
        <w:t xml:space="preserve">          .........x.........x.........x.........x.........200</w:t>
      </w:r>
      <w:r>
        <w:rPr>
          <w:rFonts w:ascii="courier" w:hAnsi="courier" w:eastAsia="courier" w:cs="courier"/>
          <w:sz w:val="12"/>
        </w:rPr>
        <w:t xml:space="preserve"/>
        <w:br w:type="textWrapping"/>
      </w:r>
      <w:r>
        <w:rPr>
          <w:rFonts w:ascii="courier" w:hAnsi="courier" w:eastAsia="courier" w:cs="courier"/>
          <w:color w:val="000000"/>
          <w:sz w:val="12"/>
        </w:rPr>
        <w:t xml:space="preserve">          .........x.........x.........x.........x.........250</w:t>
      </w:r>
      <w:r>
        <w:rPr>
          <w:rFonts w:ascii="courier" w:hAnsi="courier" w:eastAsia="courier" w:cs="courier"/>
          <w:sz w:val="12"/>
        </w:rPr>
        <w:t xml:space="preserve"/>
        <w:br w:type="textWrapping"/>
      </w:r>
      <w:r>
        <w:rPr>
          <w:rFonts w:ascii="courier" w:hAnsi="courier" w:eastAsia="courier" w:cs="courier"/>
          <w:color w:val="000000"/>
          <w:sz w:val="12"/>
        </w:rPr>
        <w:t xml:space="preserve">          .........x.........x.........x.........x.........300</w:t>
      </w:r>
      <w:r>
        <w:rPr>
          <w:rFonts w:ascii="courier" w:hAnsi="courier" w:eastAsia="courier" w:cs="courier"/>
          <w:sz w:val="12"/>
        </w:rPr>
        <w:t xml:space="preserve"/>
        <w:br w:type="textWrapping"/>
      </w:r>
      <w:r>
        <w:rPr>
          <w:rFonts w:ascii="courier" w:hAnsi="courier" w:eastAsia="courier" w:cs="courier"/>
          <w:color w:val="000000"/>
          <w:sz w:val="12"/>
        </w:rPr>
        <w:t xml:space="preserve">          .........x.........x.........x.........x.........350</w:t>
      </w:r>
      <w:r>
        <w:rPr>
          <w:rFonts w:ascii="courier" w:hAnsi="courier" w:eastAsia="courier" w:cs="courier"/>
          <w:sz w:val="12"/>
        </w:rPr>
        <w:t xml:space="preserve"/>
        <w:br w:type="textWrapping"/>
      </w:r>
      <w:r>
        <w:rPr>
          <w:rFonts w:ascii="courier" w:hAnsi="courier" w:eastAsia="courier" w:cs="courier"/>
          <w:color w:val="000000"/>
          <w:sz w:val="12"/>
        </w:rPr>
        <w:t xml:space="preserve">          .........x.........x.........x.........x.........400</w:t>
      </w:r>
      <w:r>
        <w:rPr>
          <w:rFonts w:ascii="courier" w:hAnsi="courier" w:eastAsia="courier" w:cs="courier"/>
          <w:sz w:val="12"/>
        </w:rPr>
        <w:t xml:space="preserve"/>
        <w:br w:type="textWrapping"/>
      </w:r>
      <w:r>
        <w:rPr>
          <w:rFonts w:ascii="courier" w:hAnsi="courier" w:eastAsia="courier" w:cs="courier"/>
          <w:color w:val="000000"/>
          <w:sz w:val="12"/>
        </w:rPr>
        <w:t xml:space="preserve">          .........x.........x.........x.........x.........450</w:t>
      </w:r>
      <w:r>
        <w:rPr>
          <w:rFonts w:ascii="courier" w:hAnsi="courier" w:eastAsia="courier" w:cs="courier"/>
          <w:sz w:val="12"/>
        </w:rPr>
        <w:t xml:space="preserve"/>
        <w:br w:type="textWrapping"/>
      </w:r>
      <w:r>
        <w:rPr>
          <w:rFonts w:ascii="courier" w:hAnsi="courier" w:eastAsia="courier" w:cs="courier"/>
          <w:color w:val="000000"/>
          <w:sz w:val="12"/>
        </w:rPr>
        <w:t xml:space="preserve">          .........x.........x.........x.........x.........500</w:t>
      </w:r>
      <w:r>
        <w:rPr>
          <w:rFonts w:ascii="courier" w:hAnsi="courier" w:eastAsia="courier" w:cs="courier"/>
          <w:sz w:val="12"/>
        </w:rPr>
        <w:t xml:space="preserve"/>
        <w:br w:type="textWrapping"/>
      </w:r>
      <w:r>
        <w:rPr>
          <w:rFonts w:ascii="courier" w:hAnsi="courier" w:eastAsia="courier" w:cs="courier"/>
          <w:color w:val="000000"/>
          <w:sz w:val="12"/>
        </w:rPr>
        <w:t xml:space="preserve">          .........x.........x.........x.........x.........550</w:t>
      </w:r>
      <w:r>
        <w:rPr>
          <w:rFonts w:ascii="courier" w:hAnsi="courier" w:eastAsia="courier" w:cs="courier"/>
          <w:sz w:val="12"/>
        </w:rPr>
        <w:t xml:space="preserve"/>
        <w:br w:type="textWrapping"/>
      </w:r>
      <w:r>
        <w:rPr>
          <w:rFonts w:ascii="courier" w:hAnsi="courier" w:eastAsia="courier" w:cs="courier"/>
          <w:color w:val="000000"/>
          <w:sz w:val="12"/>
        </w:rPr>
        <w:t xml:space="preserve">          .........x.........x.........x.........x.........600</w:t>
      </w:r>
      <w:r>
        <w:rPr>
          <w:rFonts w:ascii="courier" w:hAnsi="courier" w:eastAsia="courier" w:cs="courier"/>
          <w:sz w:val="12"/>
        </w:rPr>
        <w:t xml:space="preserve"/>
        <w:br w:type="textWrapping"/>
      </w:r>
      <w:r>
        <w:rPr>
          <w:rFonts w:ascii="courier" w:hAnsi="courier" w:eastAsia="courier" w:cs="courier"/>
          <w:color w:val="000000"/>
          <w:sz w:val="12"/>
        </w:rPr>
        <w:t xml:space="preserve">          .........x.........x.........x.........x.........650</w:t>
      </w:r>
      <w:r>
        <w:rPr>
          <w:rFonts w:ascii="courier" w:hAnsi="courier" w:eastAsia="courier" w:cs="courier"/>
          <w:sz w:val="12"/>
        </w:rPr>
        <w:t xml:space="preserve"/>
        <w:br w:type="textWrapping"/>
      </w:r>
      <w:r>
        <w:rPr>
          <w:rFonts w:ascii="courier" w:hAnsi="courier" w:eastAsia="courier" w:cs="courier"/>
          <w:color w:val="000000"/>
          <w:sz w:val="12"/>
        </w:rPr>
        <w:t xml:space="preserve">          .........x.........x.........x.........x.........700</w:t>
      </w:r>
      <w:r>
        <w:rPr>
          <w:rFonts w:ascii="courier" w:hAnsi="courier" w:eastAsia="courier" w:cs="courier"/>
          <w:sz w:val="12"/>
        </w:rPr>
        <w:t xml:space="preserve"/>
        <w:br w:type="textWrapping"/>
      </w:r>
      <w:r>
        <w:rPr>
          <w:rFonts w:ascii="courier" w:hAnsi="courier" w:eastAsia="courier" w:cs="courier"/>
          <w:color w:val="000000"/>
          <w:sz w:val="12"/>
        </w:rPr>
        <w:t xml:space="preserve">          .........x.........x.........x.........x.........750</w:t>
      </w:r>
      <w:r>
        <w:rPr>
          <w:rFonts w:ascii="courier" w:hAnsi="courier" w:eastAsia="courier" w:cs="courier"/>
          <w:sz w:val="12"/>
        </w:rPr>
        <w:t xml:space="preserve"/>
        <w:br w:type="textWrapping"/>
      </w:r>
      <w:r>
        <w:rPr>
          <w:rFonts w:ascii="courier" w:hAnsi="courier" w:eastAsia="courier" w:cs="courier"/>
          <w:color w:val="000000"/>
          <w:sz w:val="12"/>
        </w:rPr>
        <w:t xml:space="preserve">          .........x.........x..java.lang.reflect.InvocationTargetException</w:t>
      </w:r>
      <w:r>
        <w:rPr>
          <w:rFonts w:ascii="courier" w:hAnsi="courier" w:eastAsia="courier" w:cs="courier"/>
          <w:sz w:val="12"/>
        </w:rPr>
        <w:t xml:space="preserve"/>
        <w:br w:type="textWrapping"/>
      </w:r>
      <w:r>
        <w:rPr>
          <w:rFonts w:ascii="courier" w:hAnsi="courier" w:eastAsia="courier" w:cs="courier"/>
          <w:color w:val="000000"/>
          <w:sz w:val="12"/>
        </w:rPr>
        <w:t xml:space="preserve">                  at sun.reflect.NativeMethodAccessorImpl.invoke0(Native Method)</w:t>
      </w:r>
      <w:r>
        <w:rPr>
          <w:rFonts w:ascii="courier" w:hAnsi="courier" w:eastAsia="courier" w:cs="courier"/>
          <w:sz w:val="12"/>
        </w:rPr>
        <w:t xml:space="preserve"/>
        <w:br w:type="textWrapping"/>
      </w:r>
      <w:r>
        <w:rPr>
          <w:rFonts w:ascii="courier" w:hAnsi="courier" w:eastAsia="courier" w:cs="courier"/>
          <w:color w:val="000000"/>
          <w:sz w:val="12"/>
        </w:rPr>
        <w:t xml:space="preserve">                  at sun.reflect.NativeMethodAccessorImpl.invoke(NativeMethodAccessorImpl.java:62)</w:t>
      </w:r>
      <w:r>
        <w:rPr>
          <w:rFonts w:ascii="courier" w:hAnsi="courier" w:eastAsia="courier" w:cs="courier"/>
          <w:sz w:val="12"/>
        </w:rPr>
        <w:t xml:space="preserve"/>
        <w:br w:type="textWrapping"/>
      </w:r>
      <w:r>
        <w:rPr>
          <w:rFonts w:ascii="courier" w:hAnsi="courier" w:eastAsia="courier" w:cs="courier"/>
          <w:color w:val="000000"/>
          <w:sz w:val="12"/>
        </w:rPr>
        <w:t xml:space="preserve">                  at sun.reflect.DelegatingMethodAccessorImpl.invoke(DelegatingMethodAccessorImpl.java:43)</w:t>
      </w:r>
      <w:r>
        <w:rPr>
          <w:rFonts w:ascii="courier" w:hAnsi="courier" w:eastAsia="courier" w:cs="courier"/>
          <w:sz w:val="12"/>
        </w:rPr>
        <w:t xml:space="preserve"/>
        <w:br w:type="textWrapping"/>
      </w:r>
      <w:r>
        <w:rPr>
          <w:rFonts w:ascii="courier" w:hAnsi="courier" w:eastAsia="courier" w:cs="courier"/>
          <w:color w:val="000000"/>
          <w:sz w:val="12"/>
        </w:rPr>
        <w:t xml:space="preserve">                  at java.lang.reflect.Method.invoke(Method.java:498)</w:t>
      </w:r>
      <w:r>
        <w:rPr>
          <w:rFonts w:ascii="courier" w:hAnsi="courier" w:eastAsia="courier" w:cs="courier"/>
          <w:sz w:val="12"/>
        </w:rPr>
        <w:t xml:space="preserve"/>
        <w:br w:type="textWrapping"/>
      </w:r>
      <w:r>
        <w:rPr>
          <w:rFonts w:ascii="courier" w:hAnsi="courier" w:eastAsia="courier" w:cs="courier"/>
          <w:color w:val="000000"/>
          <w:sz w:val="12"/>
        </w:rPr>
        <w:t xml:space="preserve">                  at com.stata.Javacall.load(Javacall.java:130)</w:t>
      </w:r>
      <w:r>
        <w:rPr>
          <w:rFonts w:ascii="courier" w:hAnsi="courier" w:eastAsia="courier" w:cs="courier"/>
          <w:sz w:val="12"/>
        </w:rPr>
        <w:t xml:space="preserve"/>
        <w:br w:type="textWrapping"/>
      </w:r>
      <w:r>
        <w:rPr>
          <w:rFonts w:ascii="courier" w:hAnsi="courier" w:eastAsia="courier" w:cs="courier"/>
          <w:color w:val="000000"/>
          <w:sz w:val="12"/>
        </w:rPr>
        <w:t xml:space="preserve">                  at com.stata.Javacall.load(Javacall.java:90)</w:t>
      </w:r>
      <w:r>
        <w:rPr>
          <w:rFonts w:ascii="courier" w:hAnsi="courier" w:eastAsia="courier" w:cs="courier"/>
          <w:sz w:val="12"/>
        </w:rPr>
        <w:t xml:space="preserve"/>
        <w:br w:type="textWrapping"/>
      </w:r>
      <w:r>
        <w:rPr>
          <w:rFonts w:ascii="courier" w:hAnsi="courier" w:eastAsia="courier" w:cs="courier"/>
          <w:color w:val="000000"/>
          <w:sz w:val="12"/>
        </w:rPr>
        <w:t xml:space="preserve">          Caused by: java.lang.NumberFormatException: For input string: "N"</w:t>
      </w:r>
      <w:r>
        <w:rPr>
          <w:rFonts w:ascii="courier" w:hAnsi="courier" w:eastAsia="courier" w:cs="courier"/>
          <w:sz w:val="12"/>
        </w:rPr>
        <w:t xml:space="preserve"/>
        <w:br w:type="textWrapping"/>
      </w:r>
      <w:r>
        <w:rPr>
          <w:rFonts w:ascii="courier" w:hAnsi="courier" w:eastAsia="courier" w:cs="courier"/>
          <w:color w:val="000000"/>
          <w:sz w:val="12"/>
        </w:rPr>
        <w:t xml:space="preserve">                  at java.lang.NumberFormatException.forInputString(NumberFormatException.java:65)</w:t>
      </w:r>
      <w:r>
        <w:rPr>
          <w:rFonts w:ascii="courier" w:hAnsi="courier" w:eastAsia="courier" w:cs="courier"/>
          <w:sz w:val="12"/>
        </w:rPr>
        <w:t xml:space="preserve"/>
        <w:br w:type="textWrapping"/>
      </w:r>
      <w:r>
        <w:rPr>
          <w:rFonts w:ascii="courier" w:hAnsi="courier" w:eastAsia="courier" w:cs="courier"/>
          <w:color w:val="000000"/>
          <w:sz w:val="12"/>
        </w:rPr>
        <w:t xml:space="preserve">                  at java.lang.Integer.parseInt(Integer.java:580)</w:t>
      </w:r>
      <w:r>
        <w:rPr>
          <w:rFonts w:ascii="courier" w:hAnsi="courier" w:eastAsia="courier" w:cs="courier"/>
          <w:sz w:val="12"/>
        </w:rPr>
        <w:t xml:space="preserve"/>
        <w:br w:type="textWrapping"/>
      </w:r>
      <w:r>
        <w:rPr>
          <w:rFonts w:ascii="courier" w:hAnsi="courier" w:eastAsia="courier" w:cs="courier"/>
          <w:color w:val="000000"/>
          <w:sz w:val="12"/>
        </w:rPr>
        <w:t xml:space="preserve">                  at java.lang.Integer.parseInt(Integer.java:615)</w:t>
      </w:r>
      <w:r>
        <w:rPr>
          <w:rFonts w:ascii="courier" w:hAnsi="courier" w:eastAsia="courier" w:cs="courier"/>
          <w:sz w:val="12"/>
        </w:rPr>
        <w:t xml:space="preserve"/>
        <w:br w:type="textWrapping"/>
      </w:r>
      <w:r>
        <w:rPr>
          <w:rFonts w:ascii="courier" w:hAnsi="courier" w:eastAsia="courier" w:cs="courier"/>
          <w:color w:val="000000"/>
          <w:sz w:val="12"/>
        </w:rPr>
        <w:t xml:space="preserve">                  at com.google.gson.JsonPrimitive.getAsInt(JsonPrimitive.java:264)</w:t>
      </w:r>
      <w:r>
        <w:rPr>
          <w:rFonts w:ascii="courier" w:hAnsi="courier" w:eastAsia="courier" w:cs="courier"/>
          <w:sz w:val="12"/>
        </w:rPr>
        <w:t xml:space="preserve"/>
        <w:br w:type="textWrapping"/>
      </w:r>
      <w:r>
        <w:rPr>
          <w:rFonts w:ascii="courier" w:hAnsi="courier" w:eastAsia="courier" w:cs="courier"/>
          <w:color w:val="000000"/>
          <w:sz w:val="12"/>
        </w:rPr>
        <w:t xml:space="preserve">                  at com.stata.chassell.deserializers.PlayerProfileRowSetDeserializer.deserialize(PlayerProfileRowSetDeserializer.java:43)</w:t>
      </w:r>
      <w:r>
        <w:rPr>
          <w:rFonts w:ascii="courier" w:hAnsi="courier" w:eastAsia="courier" w:cs="courier"/>
          <w:sz w:val="12"/>
        </w:rPr>
        <w:t xml:space="preserve"/>
        <w:br w:type="textWrapping"/>
      </w:r>
      <w:r>
        <w:rPr>
          <w:rFonts w:ascii="courier" w:hAnsi="courier" w:eastAsia="courier" w:cs="courier"/>
          <w:color w:val="000000"/>
          <w:sz w:val="12"/>
        </w:rPr>
        <w:t xml:space="preserve">                  at com.stata.chassell.deserializers.PlayerProfileRowSetDeserializer.deserialize(PlayerProfileRowSetDeserializer.java:1)</w:t>
      </w:r>
      <w:r>
        <w:rPr>
          <w:rFonts w:ascii="courier" w:hAnsi="courier" w:eastAsia="courier" w:cs="courier"/>
          <w:sz w:val="12"/>
        </w:rPr>
        <w:t xml:space="preserve"/>
        <w:br w:type="textWrapping"/>
      </w:r>
      <w:r>
        <w:rPr>
          <w:rFonts w:ascii="courier" w:hAnsi="courier" w:eastAsia="courier" w:cs="courier"/>
          <w:color w:val="000000"/>
          <w:sz w:val="12"/>
        </w:rPr>
        <w:t xml:space="preserve">                  at com.google.gson.internal.bind.TreeTypeAdapter.read(TreeTypeAdapter.java:69)</w:t>
      </w:r>
      <w:r>
        <w:rPr>
          <w:rFonts w:ascii="courier" w:hAnsi="courier" w:eastAsia="courier" w:cs="courier"/>
          <w:sz w:val="12"/>
        </w:rPr>
        <w:t xml:space="preserve"/>
        <w:br w:type="textWrapping"/>
      </w:r>
      <w:r>
        <w:rPr>
          <w:rFonts w:ascii="courier" w:hAnsi="courier" w:eastAsia="courier" w:cs="courier"/>
          <w:color w:val="000000"/>
          <w:sz w:val="12"/>
        </w:rPr>
        <w:t xml:space="preserve">                  at com.google.gson.internal.bind.TypeAdapterRuntimeTypeWrapper.read(TypeAdapterRuntimeTypeWrapper.java:41)</w:t>
      </w:r>
      <w:r>
        <w:rPr>
          <w:rFonts w:ascii="courier" w:hAnsi="courier" w:eastAsia="courier" w:cs="courier"/>
          <w:sz w:val="12"/>
        </w:rPr>
        <w:t xml:space="preserve"/>
        <w:br w:type="textWrapping"/>
      </w:r>
      <w:r>
        <w:rPr>
          <w:rFonts w:ascii="courier" w:hAnsi="courier" w:eastAsia="courier" w:cs="courier"/>
          <w:color w:val="000000"/>
          <w:sz w:val="12"/>
        </w:rPr>
        <w:t xml:space="preserve">                  at com.google.gson.internal.bind.ArrayTypeAdapter.read(ArrayTypeAdapter.java:72)</w:t>
      </w:r>
      <w:r>
        <w:rPr>
          <w:rFonts w:ascii="courier" w:hAnsi="courier" w:eastAsia="courier" w:cs="courier"/>
          <w:sz w:val="12"/>
        </w:rPr>
        <w:t xml:space="preserve"/>
        <w:br w:type="textWrapping"/>
      </w:r>
      <w:r>
        <w:rPr>
          <w:rFonts w:ascii="courier" w:hAnsi="courier" w:eastAsia="courier" w:cs="courier"/>
          <w:color w:val="000000"/>
          <w:sz w:val="12"/>
        </w:rPr>
        <w:t xml:space="preserve">                  at com.google.gson.Gson.fromJson(Gson.java:927)</w:t>
      </w:r>
      <w:r>
        <w:rPr>
          <w:rFonts w:ascii="courier" w:hAnsi="courier" w:eastAsia="courier" w:cs="courier"/>
          <w:sz w:val="12"/>
        </w:rPr>
        <w:t xml:space="preserve"/>
        <w:br w:type="textWrapping"/>
      </w:r>
      <w:r>
        <w:rPr>
          <w:rFonts w:ascii="courier" w:hAnsi="courier" w:eastAsia="courier" w:cs="courier"/>
          <w:color w:val="000000"/>
          <w:sz w:val="12"/>
        </w:rPr>
        <w:t xml:space="preserve">                  at com.google.gson.Gson.fromJson(Gson.java:994)</w:t>
      </w:r>
      <w:r>
        <w:rPr>
          <w:rFonts w:ascii="courier" w:hAnsi="courier" w:eastAsia="courier" w:cs="courier"/>
          <w:sz w:val="12"/>
        </w:rPr>
        <w:t xml:space="preserve"/>
        <w:br w:type="textWrapping"/>
      </w:r>
      <w:r>
        <w:rPr>
          <w:rFonts w:ascii="courier" w:hAnsi="courier" w:eastAsia="courier" w:cs="courier"/>
          <w:color w:val="000000"/>
          <w:sz w:val="12"/>
        </w:rPr>
        <w:t xml:space="preserve">                  at com.google.gson.internal.bind.TreeTypeAdapter.deserialize(TreeTypeAdapter.java:162)</w:t>
      </w:r>
      <w:r>
        <w:rPr>
          <w:rFonts w:ascii="courier" w:hAnsi="courier" w:eastAsia="courier" w:cs="courier"/>
          <w:sz w:val="12"/>
        </w:rPr>
        <w:t xml:space="preserve"/>
        <w:br w:type="textWrapping"/>
      </w:r>
      <w:r>
        <w:rPr>
          <w:rFonts w:ascii="courier" w:hAnsi="courier" w:eastAsia="courier" w:cs="courier"/>
          <w:color w:val="000000"/>
          <w:sz w:val="12"/>
        </w:rPr>
        <w:t xml:space="preserve">                  at com.stata.chassell.deserializers.PlayerProfileResultSetDeserializer.deserialize(PlayerProfileResultSetDeserializer.java:24)</w:t>
      </w:r>
      <w:r>
        <w:rPr>
          <w:rFonts w:ascii="courier" w:hAnsi="courier" w:eastAsia="courier" w:cs="courier"/>
          <w:sz w:val="12"/>
        </w:rPr>
        <w:t xml:space="preserve"/>
        <w:br w:type="textWrapping"/>
      </w:r>
      <w:r>
        <w:rPr>
          <w:rFonts w:ascii="courier" w:hAnsi="courier" w:eastAsia="courier" w:cs="courier"/>
          <w:color w:val="000000"/>
          <w:sz w:val="12"/>
        </w:rPr>
        <w:t xml:space="preserve">                  at com.stata.chassell.deserializers.PlayerProfileResultSetDeserializer.deserialize(PlayerProfileResultSetDeserializer.java:1)</w:t>
      </w:r>
      <w:r>
        <w:rPr>
          <w:rFonts w:ascii="courier" w:hAnsi="courier" w:eastAsia="courier" w:cs="courier"/>
          <w:sz w:val="12"/>
        </w:rPr>
        <w:t xml:space="preserve"/>
        <w:br w:type="textWrapping"/>
      </w:r>
      <w:r>
        <w:rPr>
          <w:rFonts w:ascii="courier" w:hAnsi="courier" w:eastAsia="courier" w:cs="courier"/>
          <w:color w:val="000000"/>
          <w:sz w:val="12"/>
        </w:rPr>
        <w:t xml:space="preserve">                  at com.google.gson.internal.bind.TreeTypeAdapter.read(TreeTypeAdapter.java:69)</w:t>
      </w:r>
      <w:r>
        <w:rPr>
          <w:rFonts w:ascii="courier" w:hAnsi="courier" w:eastAsia="courier" w:cs="courier"/>
          <w:sz w:val="12"/>
        </w:rPr>
        <w:t xml:space="preserve"/>
        <w:br w:type="textWrapping"/>
      </w:r>
      <w:r>
        <w:rPr>
          <w:rFonts w:ascii="courier" w:hAnsi="courier" w:eastAsia="courier" w:cs="courier"/>
          <w:color w:val="000000"/>
          <w:sz w:val="12"/>
        </w:rPr>
        <w:t xml:space="preserve">                  at com.google.gson.internal.bind.TypeAdapterRuntimeTypeWrapper.read(TypeAdapterRuntimeTypeWrapper.java:41)</w:t>
      </w:r>
      <w:r>
        <w:rPr>
          <w:rFonts w:ascii="courier" w:hAnsi="courier" w:eastAsia="courier" w:cs="courier"/>
          <w:sz w:val="12"/>
        </w:rPr>
        <w:t xml:space="preserve"/>
        <w:br w:type="textWrapping"/>
      </w:r>
      <w:r>
        <w:rPr>
          <w:rFonts w:ascii="courier" w:hAnsi="courier" w:eastAsia="courier" w:cs="courier"/>
          <w:color w:val="000000"/>
          <w:sz w:val="12"/>
        </w:rPr>
        <w:t xml:space="preserve">                  at com.google.gson.internal.bind.ArrayTypeAdapter.read(ArrayTypeAdapter.java:72)</w:t>
      </w:r>
      <w:r>
        <w:rPr>
          <w:rFonts w:ascii="courier" w:hAnsi="courier" w:eastAsia="courier" w:cs="courier"/>
          <w:sz w:val="12"/>
        </w:rPr>
        <w:t xml:space="preserve"/>
        <w:br w:type="textWrapping"/>
      </w:r>
      <w:r>
        <w:rPr>
          <w:rFonts w:ascii="courier" w:hAnsi="courier" w:eastAsia="courier" w:cs="courier"/>
          <w:color w:val="000000"/>
          <w:sz w:val="12"/>
        </w:rPr>
        <w:t xml:space="preserve">                  at com.google.gson.Gson.fromJson(Gson.java:927)</w:t>
      </w:r>
      <w:r>
        <w:rPr>
          <w:rFonts w:ascii="courier" w:hAnsi="courier" w:eastAsia="courier" w:cs="courier"/>
          <w:sz w:val="12"/>
        </w:rPr>
        <w:t xml:space="preserve"/>
        <w:br w:type="textWrapping"/>
      </w:r>
      <w:r>
        <w:rPr>
          <w:rFonts w:ascii="courier" w:hAnsi="courier" w:eastAsia="courier" w:cs="courier"/>
          <w:color w:val="000000"/>
          <w:sz w:val="12"/>
        </w:rPr>
        <w:t xml:space="preserve">                  at com.google.gson.Gson.fromJson(Gson.java:994)</w:t>
      </w:r>
      <w:r>
        <w:rPr>
          <w:rFonts w:ascii="courier" w:hAnsi="courier" w:eastAsia="courier" w:cs="courier"/>
          <w:sz w:val="12"/>
        </w:rPr>
        <w:t xml:space="preserve"/>
        <w:br w:type="textWrapping"/>
      </w:r>
      <w:r>
        <w:rPr>
          <w:rFonts w:ascii="courier" w:hAnsi="courier" w:eastAsia="courier" w:cs="courier"/>
          <w:color w:val="000000"/>
          <w:sz w:val="12"/>
        </w:rPr>
        <w:t xml:space="preserve">                  at com.google.gson.internal.bind.TreeTypeAdapter.deserialize(TreeTypeAdapter.java:162)</w:t>
      </w:r>
      <w:r>
        <w:rPr>
          <w:rFonts w:ascii="courier" w:hAnsi="courier" w:eastAsia="courier" w:cs="courier"/>
          <w:sz w:val="12"/>
        </w:rPr>
        <w:t xml:space="preserve"/>
        <w:br w:type="textWrapping"/>
      </w:r>
      <w:r>
        <w:rPr>
          <w:rFonts w:ascii="courier" w:hAnsi="courier" w:eastAsia="courier" w:cs="courier"/>
          <w:color w:val="000000"/>
          <w:sz w:val="12"/>
        </w:rPr>
        <w:t xml:space="preserve">                  at com.stata.chassell.deserializers.PlayerProfileResponseDeserializer.deserialize(PlayerProfileResponseDeserializer.java:20)</w:t>
      </w:r>
      <w:r>
        <w:rPr>
          <w:rFonts w:ascii="courier" w:hAnsi="courier" w:eastAsia="courier" w:cs="courier"/>
          <w:sz w:val="12"/>
        </w:rPr>
        <w:t xml:space="preserve"/>
        <w:br w:type="textWrapping"/>
      </w:r>
      <w:r>
        <w:rPr>
          <w:rFonts w:ascii="courier" w:hAnsi="courier" w:eastAsia="courier" w:cs="courier"/>
          <w:color w:val="000000"/>
          <w:sz w:val="12"/>
        </w:rPr>
        <w:t xml:space="preserve">                  at com.stata.chassell.deserializers.PlayerProfileResponseDeserializer.deserialize(PlayerProfileResponseDeserializer.java:1)</w:t>
      </w:r>
      <w:r>
        <w:rPr>
          <w:rFonts w:ascii="courier" w:hAnsi="courier" w:eastAsia="courier" w:cs="courier"/>
          <w:sz w:val="12"/>
        </w:rPr>
        <w:t xml:space="preserve"/>
        <w:br w:type="textWrapping"/>
      </w:r>
      <w:r>
        <w:rPr>
          <w:rFonts w:ascii="courier" w:hAnsi="courier" w:eastAsia="courier" w:cs="courier"/>
          <w:color w:val="000000"/>
          <w:sz w:val="12"/>
        </w:rPr>
        <w:t xml:space="preserve">                  at com.google.gson.internal.bind.TreeTypeAdapter.read(TreeTypeAdapter.java:69)</w:t>
      </w:r>
      <w:r>
        <w:rPr>
          <w:rFonts w:ascii="courier" w:hAnsi="courier" w:eastAsia="courier" w:cs="courier"/>
          <w:sz w:val="12"/>
        </w:rPr>
        <w:t xml:space="preserve"/>
        <w:br w:type="textWrapping"/>
      </w:r>
      <w:r>
        <w:rPr>
          <w:rFonts w:ascii="courier" w:hAnsi="courier" w:eastAsia="courier" w:cs="courier"/>
          <w:color w:val="000000"/>
          <w:sz w:val="12"/>
        </w:rPr>
        <w:t xml:space="preserve">                  at com.google.gson.Gson.fromJson(Gson.java:927)</w:t>
      </w:r>
      <w:r>
        <w:rPr>
          <w:rFonts w:ascii="courier" w:hAnsi="courier" w:eastAsia="courier" w:cs="courier"/>
          <w:sz w:val="12"/>
        </w:rPr>
        <w:t xml:space="preserve"/>
        <w:br w:type="textWrapping"/>
      </w:r>
      <w:r>
        <w:rPr>
          <w:rFonts w:ascii="courier" w:hAnsi="courier" w:eastAsia="courier" w:cs="courier"/>
          <w:color w:val="000000"/>
          <w:sz w:val="12"/>
        </w:rPr>
        <w:t xml:space="preserve">                  at com.google.gson.Gson.fromJson(Gson.java:892)</w:t>
      </w:r>
      <w:r>
        <w:rPr>
          <w:rFonts w:ascii="courier" w:hAnsi="courier" w:eastAsia="courier" w:cs="courier"/>
          <w:sz w:val="12"/>
        </w:rPr>
        <w:t xml:space="preserve"/>
        <w:br w:type="textWrapping"/>
      </w:r>
      <w:r>
        <w:rPr>
          <w:rFonts w:ascii="courier" w:hAnsi="courier" w:eastAsia="courier" w:cs="courier"/>
          <w:color w:val="000000"/>
          <w:sz w:val="12"/>
        </w:rPr>
        <w:t xml:space="preserve">                  at com.google.gson.Gson.fromJson(Gson.java:841)</w:t>
      </w:r>
      <w:r>
        <w:rPr>
          <w:rFonts w:ascii="courier" w:hAnsi="courier" w:eastAsia="courier" w:cs="courier"/>
          <w:sz w:val="12"/>
        </w:rPr>
        <w:t xml:space="preserve"/>
        <w:br w:type="textWrapping"/>
      </w:r>
      <w:r>
        <w:rPr>
          <w:rFonts w:ascii="courier" w:hAnsi="courier" w:eastAsia="courier" w:cs="courier"/>
          <w:color w:val="000000"/>
          <w:sz w:val="12"/>
        </w:rPr>
        <w:t xml:space="preserve">                  at com.google.gson.Gson.fromJson(Gson.java:813)</w:t>
      </w:r>
      <w:r>
        <w:rPr>
          <w:rFonts w:ascii="courier" w:hAnsi="courier" w:eastAsia="courier" w:cs="courier"/>
          <w:sz w:val="12"/>
        </w:rPr>
        <w:t xml:space="preserve"/>
        <w:br w:type="textWrapping"/>
      </w:r>
      <w:r>
        <w:rPr>
          <w:rFonts w:ascii="courier" w:hAnsi="courier" w:eastAsia="courier" w:cs="courier"/>
          <w:color w:val="000000"/>
          <w:sz w:val="12"/>
        </w:rPr>
        <w:t xml:space="preserve">                  at com.stata.chassell.NBA2Stata.getPlayerProfile(NBA2Stata.java:1781)</w:t>
      </w:r>
      <w:r>
        <w:rPr>
          <w:rFonts w:ascii="courier" w:hAnsi="courier" w:eastAsia="courier" w:cs="courier"/>
          <w:sz w:val="12"/>
        </w:rPr>
        <w:t xml:space="preserve"/>
        <w:br w:type="textWrapping"/>
      </w:r>
      <w:r>
        <w:rPr>
          <w:rFonts w:ascii="courier" w:hAnsi="courier" w:eastAsia="courier" w:cs="courier"/>
          <w:color w:val="000000"/>
          <w:sz w:val="12"/>
        </w:rPr>
        <w:t xml:space="preserve">                  at com.stata.chassell.NBA2Stata.lambda$8(NBA2Stata.java:2729)</w:t>
      </w:r>
      <w:r>
        <w:rPr>
          <w:rFonts w:ascii="courier" w:hAnsi="courier" w:eastAsia="courier" w:cs="courier"/>
          <w:sz w:val="12"/>
        </w:rPr>
        <w:t xml:space="preserve"/>
        <w:br w:type="textWrapping"/>
      </w:r>
      <w:r>
        <w:rPr>
          <w:rFonts w:ascii="courier" w:hAnsi="courier" w:eastAsia="courier" w:cs="courier"/>
          <w:color w:val="000000"/>
          <w:sz w:val="12"/>
        </w:rPr>
        <w:t xml:space="preserve">                  at java.util.stream.ForEachOps.accept(ForEachOps.java:184)</w:t>
      </w:r>
      <w:r>
        <w:rPr>
          <w:rFonts w:ascii="courier" w:hAnsi="courier" w:eastAsia="courier" w:cs="courier"/>
          <w:sz w:val="12"/>
        </w:rPr>
        <w:t xml:space="preserve"/>
        <w:br w:type="textWrapping"/>
      </w:r>
      <w:r>
        <w:rPr>
          <w:rFonts w:ascii="courier" w:hAnsi="courier" w:eastAsia="courier" w:cs="courier"/>
          <w:color w:val="000000"/>
          <w:sz w:val="12"/>
        </w:rPr>
        <w:t xml:space="preserve">                  at java.util.stream.ReferencePipeline$2$1.accept(ReferencePipeline.java:175)</w:t>
      </w:r>
      <w:r>
        <w:rPr>
          <w:rFonts w:ascii="courier" w:hAnsi="courier" w:eastAsia="courier" w:cs="courier"/>
          <w:sz w:val="12"/>
        </w:rPr>
        <w:t xml:space="preserve"/>
        <w:br w:type="textWrapping"/>
      </w:r>
      <w:r>
        <w:rPr>
          <w:rFonts w:ascii="courier" w:hAnsi="courier" w:eastAsia="courier" w:cs="courier"/>
          <w:color w:val="000000"/>
          <w:sz w:val="12"/>
        </w:rPr>
        <w:t xml:space="preserve">                  at java.util.ArrayList.forEachRemaining(ArrayList.java:1382)</w:t>
      </w:r>
      <w:r>
        <w:rPr>
          <w:rFonts w:ascii="courier" w:hAnsi="courier" w:eastAsia="courier" w:cs="courier"/>
          <w:sz w:val="12"/>
        </w:rPr>
        <w:t xml:space="preserve"/>
        <w:br w:type="textWrapping"/>
      </w:r>
      <w:r>
        <w:rPr>
          <w:rFonts w:ascii="courier" w:hAnsi="courier" w:eastAsia="courier" w:cs="courier"/>
          <w:color w:val="000000"/>
          <w:sz w:val="12"/>
        </w:rPr>
        <w:t xml:space="preserve">                  at java.util.stream.AbstractPipeline.copyInto(AbstractPipeline.java:481)</w:t>
      </w:r>
      <w:r>
        <w:rPr>
          <w:rFonts w:ascii="courier" w:hAnsi="courier" w:eastAsia="courier" w:cs="courier"/>
          <w:sz w:val="12"/>
        </w:rPr>
        <w:t xml:space="preserve"/>
        <w:br w:type="textWrapping"/>
      </w:r>
      <w:r>
        <w:rPr>
          <w:rFonts w:ascii="courier" w:hAnsi="courier" w:eastAsia="courier" w:cs="courier"/>
          <w:color w:val="000000"/>
          <w:sz w:val="12"/>
        </w:rPr>
        <w:t xml:space="preserve">                  at java.util.stream.AbstractPipeline.wrapAndCopyInto(AbstractPipeline.java:471)</w:t>
      </w:r>
      <w:r>
        <w:rPr>
          <w:rFonts w:ascii="courier" w:hAnsi="courier" w:eastAsia="courier" w:cs="courier"/>
          <w:sz w:val="12"/>
        </w:rPr>
        <w:t xml:space="preserve"/>
        <w:br w:type="textWrapping"/>
      </w:r>
      <w:r>
        <w:rPr>
          <w:rFonts w:ascii="courier" w:hAnsi="courier" w:eastAsia="courier" w:cs="courier"/>
          <w:color w:val="000000"/>
          <w:sz w:val="12"/>
        </w:rPr>
        <w:t xml:space="preserve">                  at java.util.stream.ForEachOps.evaluateSequential(ForEachOps.java:151)</w:t>
      </w:r>
      <w:r>
        <w:rPr>
          <w:rFonts w:ascii="courier" w:hAnsi="courier" w:eastAsia="courier" w:cs="courier"/>
          <w:sz w:val="12"/>
        </w:rPr>
        <w:t xml:space="preserve"/>
        <w:br w:type="textWrapping"/>
      </w:r>
      <w:r>
        <w:rPr>
          <w:rFonts w:ascii="courier" w:hAnsi="courier" w:eastAsia="courier" w:cs="courier"/>
          <w:color w:val="000000"/>
          <w:sz w:val="12"/>
        </w:rPr>
        <w:t xml:space="preserve">                  at java.util.stream.ForEachOps.evaluateSequential(ForEachOps.java:174)</w:t>
      </w:r>
      <w:r>
        <w:rPr>
          <w:rFonts w:ascii="courier" w:hAnsi="courier" w:eastAsia="courier" w:cs="courier"/>
          <w:sz w:val="12"/>
        </w:rPr>
        <w:t xml:space="preserve"/>
        <w:br w:type="textWrapping"/>
      </w:r>
      <w:r>
        <w:rPr>
          <w:rFonts w:ascii="courier" w:hAnsi="courier" w:eastAsia="courier" w:cs="courier"/>
          <w:color w:val="000000"/>
          <w:sz w:val="12"/>
        </w:rPr>
        <w:t xml:space="preserve">                  at java.util.stream.AbstractPipeline.evaluate(AbstractPipeline.java:234)</w:t>
      </w:r>
      <w:r>
        <w:rPr>
          <w:rFonts w:ascii="courier" w:hAnsi="courier" w:eastAsia="courier" w:cs="courier"/>
          <w:sz w:val="12"/>
        </w:rPr>
        <w:t xml:space="preserve"/>
        <w:br w:type="textWrapping"/>
      </w:r>
      <w:r>
        <w:rPr>
          <w:rFonts w:ascii="courier" w:hAnsi="courier" w:eastAsia="courier" w:cs="courier"/>
          <w:color w:val="000000"/>
          <w:sz w:val="12"/>
        </w:rPr>
        <w:t xml:space="preserve">                  at java.util.stream.ReferencePipeline.forEach(ReferencePipeline.java:418)</w:t>
      </w:r>
      <w:r>
        <w:rPr>
          <w:rFonts w:ascii="courier" w:hAnsi="courier" w:eastAsia="courier" w:cs="courier"/>
          <w:sz w:val="12"/>
        </w:rPr>
        <w:t xml:space="preserve"/>
        <w:br w:type="textWrapping"/>
      </w:r>
      <w:r>
        <w:rPr>
          <w:rFonts w:ascii="courier" w:hAnsi="courier" w:eastAsia="courier" w:cs="courier"/>
          <w:color w:val="000000"/>
          <w:sz w:val="12"/>
        </w:rPr>
        <w:t xml:space="preserve">                  at com.stata.chassell.NBA2Stata.doCommand(NBA2Stata.java:2726)</w:t>
      </w:r>
      <w:r>
        <w:rPr>
          <w:rFonts w:ascii="courier" w:hAnsi="courier" w:eastAsia="courier" w:cs="courier"/>
          <w:sz w:val="12"/>
        </w:rPr>
        <w:t xml:space="preserve"/>
        <w:br w:type="textWrapping"/>
      </w:r>
      <w:r>
        <w:rPr>
          <w:rFonts w:ascii="courier" w:hAnsi="courier" w:eastAsia="courier" w:cs="courier"/>
          <w:color w:val="000000"/>
          <w:sz w:val="12"/>
        </w:rPr>
        <w:t xml:space="preserve">                  ... 6 more</w:t>
      </w:r>
      <w:r>
        <w:rPr>
          <w:rFonts w:ascii="courier" w:hAnsi="courier" w:eastAsia="courier" w:cs="courier"/>
          <w:sz w:val="12"/>
        </w:rPr>
        <w:t xml:space="preserve"/>
        <w:br w:type="textWrapping"/>
      </w:r>
      <w:r>
        <w:rPr>
          <w:rFonts w:ascii="courier" w:hAnsi="courier" w:eastAsia="courier" w:cs="courier"/>
          <w:color w:val="000000"/>
          <w:sz w:val="12"/>
        </w:rPr>
        <w:t xml:space="preserve">          r(5100);</w:t>
      </w:r>
      <w:r>
        <w:rPr>
          <w:rFonts w:ascii="courier" w:hAnsi="courier" w:eastAsia="courier" w:cs="courier"/>
          <w:sz w:val="12"/>
        </w:rPr>
        <w:t xml:space="preserve"/>
        <w:br w:type="textWrapping"/>
      </w:r>
      <w:r>
        <w:rPr>
          <w:rFonts w:ascii="courier" w:hAnsi="courier" w:eastAsia="courier" w:cs="courier"/>
          <w:sz w:val="12"/>
        </w:rPr>
        <w:t xml:space="preserve"/>
        <w:br w:type="textWrapping"/>
      </w:r>
      <w:r>
        <w:rPr>
          <w:rFonts w:ascii="courier" w:hAnsi="courier" w:eastAsia="courier" w:cs="courier"/>
          <w:color w:val="000000"/>
          <w:sz w:val="12"/>
        </w:rPr>
        <w:t xml:space="preserve">          end of do-file</w:t>
      </w:r>
      <w:r>
        <w:rPr>
          <w:rFonts w:ascii="courier" w:hAnsi="courier" w:eastAsia="courier" w:cs="courier"/>
          <w:sz w:val="12"/>
        </w:rPr>
        <w:t xml:space="preserve"/>
        <w:br w:type="textWrapping"/>
      </w:r>
      <w:r>
        <w:rPr>
          <w:rFonts w:ascii="courier" w:hAnsi="courier" w:eastAsia="courier" w:cs="courier"/>
          <w:color w:val="000000"/>
          <w:sz w:val="12"/>
        </w:rPr>
        <w:t xml:space="preserve">          r(5100);</w:t>
      </w:r>
      <w:r>
        <w:rPr>
          <w:rFonts w:ascii="courier" w:hAnsi="courier" w:eastAsia="courier" w:cs="courier"/>
          <w:sz w:val="12"/>
        </w:rPr>
        <w:t xml:space="preserve"/>
        <w:br w:type="textWrapping"/>
      </w:r>
      <w:r>
        <w:rPr>
          <w:rFonts w:ascii="courier" w:hAnsi="courier" w:eastAsia="courier" w:cs="courier"/>
          <w:sz w:val="12"/>
        </w:rPr>
        <w:t xml:space="preserve"/>
        <w:br w:type="textWrapping"/>
      </w:r>
      <w:r>
        <w:rPr>
          <w:rFonts w:ascii="courier" w:hAnsi="courier" w:eastAsia="courier" w:cs="courier"/>
          <w:color w:val="000000"/>
          <w:sz w:val="12"/>
        </w:rPr>
        <w:t xml:space="preserve">          end of do-file</w:t>
      </w:r>
      <w:r>
        <w:rPr>
          <w:rFonts w:ascii="courier" w:hAnsi="courier" w:eastAsia="courier" w:cs="courier"/>
          <w:sz w:val="12"/>
        </w:rPr>
        <w:t xml:space="preserve"/>
        <w:br w:type="textWrapping"/>
      </w:r>
      <w:r>
        <w:rPr>
          <w:rFonts w:ascii="courier" w:hAnsi="courier" w:eastAsia="courier" w:cs="courier"/>
          <w:sz w:val="12"/>
        </w:rPr>
        <w:t xml:space="preserve"/>
        <w:br w:type="textWrapping"/>
      </w:r>
      <w:r>
        <w:rPr>
          <w:rFonts w:ascii="courier" w:hAnsi="courier" w:eastAsia="courier" w:cs="courier"/>
          <w:color w:val="000000"/>
          <w:sz w:val="12"/>
        </w:rPr>
        <w:t xml:space="preserve">          r(5100);</w:t>
      </w:r>
      <w:r>
        <w:rPr>
          <w:rFonts w:ascii="courier" w:hAnsi="courier" w:eastAsia="courier" w:cs="courier"/>
          <w:sz w:val="12"/>
        </w:rPr>
        <w:t xml:space="preserve"/>
        <w:br w:type="textWrapping"/>
      </w:r>
    </w:p>
    <w:sectPr>
      <w:pgSz w:w="12240" w:h="15840" w:code="1"/>
      <w:pgMar w:top="1440" w:right="1440" w:bottom="1440" w:left="1440"/>
    </w:sectPr>
  </w:body>
</w:document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basedOn w:val="DocDefaults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DocDefaults">
    <w:name w:val="DocDefaults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<Relationships xmlns="http://schemas.openxmlformats.org/package/2006/relationships"><Relationship Target="styles.xml" Type="http://schemas.openxmlformats.org/officeDocument/2006/relationships/styles" Id="rId1"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